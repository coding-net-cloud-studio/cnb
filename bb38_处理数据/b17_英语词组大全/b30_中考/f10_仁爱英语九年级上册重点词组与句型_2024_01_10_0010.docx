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Cs w:val="21"/>
        </w:rPr>
      </w:pPr>
    </w:p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仁爱英语九年级上册重点词组与句型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Unit 1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Topic1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a good summer holiday                        暑假过得愉快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back from---                                从---回来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have/has been to                                  去过</w:t>
      </w:r>
    </w:p>
    <w:p>
      <w:pPr>
        <w:numPr>
          <w:ilvl w:val="0"/>
          <w:numId w:val="1"/>
        </w:numPr>
      </w:pPr>
      <w:r>
        <w:rPr>
          <w:rFonts w:hint="eastAsia"/>
        </w:rPr>
        <w:t>have</w:t>
      </w:r>
      <w:r>
        <w:t>/has gone to</w:t>
      </w:r>
      <w:r>
        <w:rPr>
          <w:rFonts w:hint="eastAsia"/>
        </w:rPr>
        <w:t xml:space="preserve">                                  去了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not--- any more                                   再也不---                   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take photos                                      照相                                 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by the way                                       顺便问一下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part in                                      参加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around /all over/throughout the world                 全世界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tell sb. something about---                         告诉某人关于某事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have/live a happy/hard life                          过着幸福/艰苦的生活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describe---in detail                                详细描述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give support to                                   支持，提供帮助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see ---oneself =see···with ones own eyes            亲眼看见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keep in touch with                                与---保持联系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far away                                        遥远的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kinds/sorts of                                    各种各样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not only---but also                                不仅---而且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make progress                                   取得进步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more than/over                                   多于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develop/improve rapidly                           迅速发展/改善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tell sb. (not ) to do sth.                       告诉某人（别）做某事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ask sb. (not ) to do sth.                       要求某人（别）做某事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order to do sth.                                 为了做某事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to do sth.                                   不得不做某事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+形容词 for sb. to do sth.              对于某人来讲做某事是---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why not do sth.                                 为什么不做某事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succeed/be successful in doing sth.                   成功地做某事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dream about doing sth.                            梦想做某事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see/hear sb. do/doing sth.               看见/听见某人做/正在做某事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support on</w:t>
      </w:r>
      <w:r>
        <w:rPr>
          <w:rFonts w:hint="eastAsia" w:ascii="宋体" w:hAnsi="宋体"/>
        </w:rPr>
        <w:t>e′</w:t>
      </w:r>
      <w:r>
        <w:rPr>
          <w:rFonts w:hint="eastAsia"/>
        </w:rPr>
        <w:t>s family                            养家糊口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Topic2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get lost                                        迷路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couple of                                     一些，几个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with the </w:t>
      </w:r>
      <w:r>
        <w:t>develop</w:t>
      </w:r>
      <w:r>
        <w:rPr>
          <w:rFonts w:hint="eastAsia"/>
        </w:rPr>
        <w:t>ment of                          ---随着---的发展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with the help of ---                               在---的帮助下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one of the +形容词最高级+名词复数                最---其中之一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each other                                      互相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call /ring sb.up                                   给某人打电话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least                                         至少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sth. happen to sb.                                 某人发生某事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 happened to sb.                              某人发生某事?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place                                       发生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because of                                      因为，由于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strict with sb./in sth.                       对某人/某事严格要求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carry out                                        执行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thousands/millions/hundreds of           成千上万/无数的 /成百上千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two thousand/million/hundred      两千/百万/百(具体数字后面不加s)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half of---                                       一半---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two thirds                                      三分之二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short of                                      短缺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 far                                          到目前为止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known/famous for                              因为---而闻名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known/famous as                               作为---而闻名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thanks to                                        幸亏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a long way to go                             有很长的路要走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town called ---                                 一个叫做---的镇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fewer than/less than                               少于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place of interest                                  名胜古迹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interested in                                   对---感兴趣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such as                                         例如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look/smell/sound/feel/taste +形容词               看/闻/听/摸/尝起来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such a/an+形容词+sb./sth                          .如此---的人/物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sb. to sp                                     带某人去某地.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keep up with                                     赶上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 a/an + 形容词+sth.</w:t>
      </w:r>
      <w:r>
        <w:t>/ How +</w:t>
      </w:r>
      <w:r>
        <w:rPr>
          <w:rFonts w:hint="eastAsia"/>
        </w:rPr>
        <w:t>形容词               感叹句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a population of---                             有---人口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>s the population of---?                      ---有多少人口？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want to do sth.                                    想要做某事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hate to do sth                                     讨厌做某事.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measures to do sth.                           采取措施做某事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have(no) chance/time to do sth.                  有机会/时间做某事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used to do sth.                                   过去常常做某事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used to do sth.                                 被用来做某事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be/get used to doing sth.                             习惯做某事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work well in doing sth.                      在---方面起到显著作用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fun doing sth.                                 做某事很愉快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Topic3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with the money                                     用这些钱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 that                                            为了，以便于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so---that---                                       如此---以致于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fact/as a matter of fact                              事实上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for a visit                                     来参观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need                                            在困难时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decide on sth.                                       决定某事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provide sth. for sb./provide sb. with sth.              为某人提供某物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feel good about ---                                   对---有信心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lend sth. to sb/lend sb. sth.                         把某物借给某人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borrow sth. from sb.                                向某人借某物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the same time                                     同时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talk on the phone                                 在电话中交谈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drugs                                          吸毒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pay for                                             付款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buy sth. for sb.                                      给某人买某物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home and abroad                                   在国内外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send sb. to sp.                                       送某人去某地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send for sb.                                         派人去请某人</w:t>
      </w:r>
    </w:p>
    <w:p>
      <w:pPr>
        <w:numPr>
          <w:ilvl w:val="0"/>
          <w:numId w:val="1"/>
        </w:numPr>
        <w:rPr>
          <w:rFonts w:hint="eastAsia"/>
          <w:lang w:val="pl-PL"/>
        </w:rPr>
      </w:pPr>
      <w:r>
        <w:rPr>
          <w:rFonts w:hint="eastAsia"/>
          <w:lang w:val="pl-PL"/>
        </w:rPr>
        <w:t xml:space="preserve">aim to do sth.                                        </w:t>
      </w:r>
      <w:r>
        <w:rPr>
          <w:rFonts w:hint="eastAsia"/>
        </w:rPr>
        <w:t>目的是做某事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aim at                                              瞄准···目标.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decide (not)to do sth.                                  决定（不）做某事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finish doing                                         结束做某事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How do you like---/What do you think of---?=How do you feel about</w:t>
      </w:r>
      <w:r>
        <w:t>…</w:t>
      </w:r>
      <w:r>
        <w:rPr>
          <w:rFonts w:hint="eastAsia"/>
        </w:rPr>
        <w:t>？  你觉得---怎么样？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describe the life of                                  描写···的生活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good chance to success                             一个成功的好机会。</w:t>
      </w:r>
    </w:p>
    <w:p>
      <w:pPr>
        <w:numPr>
          <w:ilvl w:val="0"/>
          <w:numId w:val="1"/>
        </w:numPr>
        <w:rPr>
          <w:rFonts w:hint="eastAsia"/>
        </w:rPr>
      </w:pPr>
      <w:r>
        <w:t>afford</w:t>
      </w:r>
      <w:r>
        <w:rPr>
          <w:rFonts w:hint="eastAsia"/>
        </w:rPr>
        <w:t xml:space="preserve"> an education for=pay for the education of           为····支付教育经费。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sb.spend st.in doing sth=It takes sb.st. to do sth.            某人花费---时间做某事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sb.spend some money on sth.=</w:t>
      </w:r>
      <w:r>
        <w:t>sb.pay some money for sth.</w:t>
      </w:r>
      <w:r>
        <w:rPr>
          <w:rFonts w:hint="eastAsia"/>
        </w:rPr>
        <w:t xml:space="preserve">    某人花费---钱买某物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so/neither+be/助动词/情态动词+主语      表示后者情况与前者一样/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 +主语+/be/助动词/情态动词                    表示的确如此</w:t>
      </w: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九年级英语重点词组与句型Unit 2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Topic 1</w:t>
      </w:r>
    </w:p>
    <w:p>
      <w:pPr>
        <w:rPr>
          <w:b/>
          <w:szCs w:val="21"/>
        </w:rPr>
      </w:pPr>
      <w:r>
        <w:t>1. smell/sound/feel/taste/look +形容词            闻/听/感觉/尝/看起</w:t>
      </w:r>
      <w:r>
        <w:rPr>
          <w:rFonts w:hAnsi="宋体"/>
        </w:rPr>
        <w:t>来</w:t>
      </w:r>
      <w:r>
        <w:t>……</w:t>
      </w:r>
    </w:p>
    <w:p>
      <w:pPr>
        <w:rPr>
          <w:rFonts w:hint="eastAsia" w:hAnsi="宋体"/>
        </w:rPr>
      </w:pPr>
      <w:r>
        <w:t xml:space="preserve">2.There be sb doing sth                    </w:t>
      </w:r>
      <w:r>
        <w:rPr>
          <w:rFonts w:hint="eastAsia"/>
        </w:rPr>
        <w:t xml:space="preserve">     </w:t>
      </w:r>
      <w:r>
        <w:rPr>
          <w:rFonts w:hAnsi="宋体"/>
        </w:rPr>
        <w:t>有某人正在做某事</w:t>
      </w:r>
    </w:p>
    <w:p>
      <w:pPr>
        <w:ind w:firstLine="210" w:firstLineChars="100"/>
        <w:rPr>
          <w:rFonts w:hint="eastAsia" w:hAnsi="宋体"/>
        </w:rPr>
      </w:pPr>
      <w:r>
        <w:rPr>
          <w:rFonts w:hint="eastAsia"/>
        </w:rPr>
        <w:t>there be sb./sth to do                         有某人某物去做某事。</w:t>
      </w:r>
    </w:p>
    <w:p>
      <w:r>
        <w:rPr>
          <w:rFonts w:hint="eastAsia"/>
        </w:rPr>
        <w:t>3</w:t>
      </w:r>
      <w:r>
        <w:t>. do(great) harm to… =be harmful to/be bad for</w:t>
      </w:r>
      <w:r>
        <w:rPr>
          <w:rFonts w:hint="eastAsia"/>
        </w:rPr>
        <w:t xml:space="preserve">           </w:t>
      </w:r>
      <w:r>
        <w:rPr>
          <w:rFonts w:hAnsi="宋体"/>
        </w:rPr>
        <w:t>对</w:t>
      </w:r>
      <w:r>
        <w:t>……</w:t>
      </w:r>
      <w:r>
        <w:rPr>
          <w:rFonts w:hAnsi="宋体"/>
        </w:rPr>
        <w:t>有害</w:t>
      </w:r>
    </w:p>
    <w:p>
      <w:r>
        <w:rPr>
          <w:rFonts w:hint="eastAsia"/>
        </w:rPr>
        <w:t>4.</w:t>
      </w:r>
      <w:r>
        <w:t xml:space="preserve"> What/How about(doing) sth./Let’s do sth.</w:t>
      </w:r>
    </w:p>
    <w:p>
      <w:pPr>
        <w:ind w:firstLine="210" w:firstLineChars="100"/>
      </w:pPr>
      <w:r>
        <w:t xml:space="preserve">/Shall we do sth.?/Why not do sth./Why don’t you do sth.            </w:t>
      </w:r>
      <w:r>
        <w:rPr>
          <w:rFonts w:hAnsi="宋体"/>
        </w:rPr>
        <w:t>提供建议</w:t>
      </w:r>
    </w:p>
    <w:p>
      <w:r>
        <w:rPr>
          <w:rFonts w:hint="eastAsia"/>
        </w:rPr>
        <w:t>5.</w:t>
      </w:r>
      <w:r>
        <w:t xml:space="preserve"> pour…into…                             </w:t>
      </w:r>
      <w:r>
        <w:rPr>
          <w:rFonts w:hAnsi="宋体"/>
        </w:rPr>
        <w:t>把</w:t>
      </w:r>
      <w:r>
        <w:t>……</w:t>
      </w:r>
      <w:r>
        <w:rPr>
          <w:rFonts w:hAnsi="宋体"/>
        </w:rPr>
        <w:t>倒入</w:t>
      </w:r>
      <w:r>
        <w:t>……</w:t>
      </w:r>
    </w:p>
    <w:p>
      <w:r>
        <w:t xml:space="preserve">6. see/hear sb. doing/do sth.               </w:t>
      </w:r>
      <w:r>
        <w:rPr>
          <w:rFonts w:hAnsi="宋体"/>
        </w:rPr>
        <w:t>看</w:t>
      </w:r>
      <w:r>
        <w:t>/</w:t>
      </w:r>
      <w:r>
        <w:rPr>
          <w:rFonts w:hAnsi="宋体"/>
        </w:rPr>
        <w:t>听见某人正在</w:t>
      </w:r>
      <w:r>
        <w:t>/</w:t>
      </w:r>
      <w:r>
        <w:rPr>
          <w:rFonts w:hAnsi="宋体"/>
        </w:rPr>
        <w:t>在做某事</w:t>
      </w:r>
    </w:p>
    <w:p>
      <w:r>
        <w:t>7. do sth</w:t>
      </w:r>
      <w:r>
        <w:rPr>
          <w:rFonts w:hint="eastAsia"/>
        </w:rPr>
        <w:t>.</w:t>
      </w:r>
      <w:r>
        <w:t xml:space="preserve"> useful to do sth</w:t>
      </w:r>
      <w:r>
        <w:rPr>
          <w:rFonts w:hint="eastAsia"/>
        </w:rPr>
        <w:t>.</w:t>
      </w:r>
      <w:r>
        <w:rPr>
          <w:rFonts w:hAnsi="宋体"/>
        </w:rPr>
        <w:t>＝</w:t>
      </w:r>
      <w:r>
        <w:t xml:space="preserve">take measures to do sth.     </w:t>
      </w:r>
      <w:r>
        <w:rPr>
          <w:rFonts w:hAnsi="宋体"/>
        </w:rPr>
        <w:t>采取措施做某事</w:t>
      </w:r>
    </w:p>
    <w:p>
      <w:r>
        <w:t>8. How long have you been like this</w:t>
      </w:r>
      <w:r>
        <w:rPr>
          <w:rFonts w:hAnsi="宋体"/>
        </w:rPr>
        <w:t>？</w:t>
      </w:r>
      <w:r>
        <w:t xml:space="preserve">  </w:t>
      </w:r>
      <w:r>
        <w:rPr>
          <w:rFonts w:hAnsi="宋体"/>
        </w:rPr>
        <w:t>你像这样有多久了？（回答用</w:t>
      </w:r>
      <w:r>
        <w:t xml:space="preserve">since </w:t>
      </w:r>
      <w:r>
        <w:rPr>
          <w:rFonts w:hAnsi="宋体"/>
        </w:rPr>
        <w:t>或</w:t>
      </w:r>
      <w:r>
        <w:t>for</w:t>
      </w:r>
      <w:r>
        <w:rPr>
          <w:rFonts w:hint="eastAsia"/>
        </w:rPr>
        <w:t xml:space="preserve"> 短语</w:t>
      </w:r>
      <w:r>
        <w:rPr>
          <w:rFonts w:hAnsi="宋体"/>
        </w:rPr>
        <w:t>）</w:t>
      </w:r>
    </w:p>
    <w:p>
      <w:r>
        <w:t>9.make sb</w:t>
      </w:r>
      <w:r>
        <w:rPr>
          <w:rFonts w:hint="eastAsia"/>
        </w:rPr>
        <w:t>.</w:t>
      </w:r>
      <w:r>
        <w:t xml:space="preserve"> do sth</w:t>
      </w:r>
      <w:r>
        <w:rPr>
          <w:rFonts w:hint="eastAsia"/>
        </w:rPr>
        <w:t>.</w:t>
      </w:r>
      <w:r>
        <w:t xml:space="preserve">                            </w:t>
      </w:r>
      <w:r>
        <w:rPr>
          <w:rFonts w:hAnsi="宋体"/>
        </w:rPr>
        <w:t>使某人做某事</w:t>
      </w:r>
    </w:p>
    <w:p>
      <w:r>
        <w:t xml:space="preserve">10.make noise                               </w:t>
      </w:r>
      <w:r>
        <w:rPr>
          <w:rFonts w:hAnsi="宋体"/>
        </w:rPr>
        <w:t>制造噪音</w:t>
      </w:r>
    </w:p>
    <w:p>
      <w:r>
        <w:t xml:space="preserve">11.what’s more                              </w:t>
      </w:r>
      <w:r>
        <w:rPr>
          <w:rFonts w:hAnsi="宋体"/>
        </w:rPr>
        <w:t>而且</w:t>
      </w:r>
    </w:p>
    <w:p>
      <w:r>
        <w:t xml:space="preserve">12.be in a good/bad mood                    </w:t>
      </w:r>
      <w:r>
        <w:rPr>
          <w:rFonts w:hAnsi="宋体"/>
        </w:rPr>
        <w:t>心情好</w:t>
      </w:r>
      <w:r>
        <w:t>/</w:t>
      </w:r>
      <w:r>
        <w:rPr>
          <w:rFonts w:hAnsi="宋体"/>
        </w:rPr>
        <w:t>坏</w:t>
      </w:r>
    </w:p>
    <w:p>
      <w:r>
        <w:t>13.stand sth</w:t>
      </w:r>
      <w:r>
        <w:rPr>
          <w:rFonts w:hint="eastAsia"/>
        </w:rPr>
        <w:t>.</w:t>
      </w:r>
      <w:r>
        <w:t xml:space="preserve">doing                          </w:t>
      </w:r>
      <w:r>
        <w:rPr>
          <w:rFonts w:hAnsi="宋体"/>
        </w:rPr>
        <w:t>忍受某事</w:t>
      </w:r>
      <w:r>
        <w:t>/</w:t>
      </w:r>
      <w:r>
        <w:rPr>
          <w:rFonts w:hAnsi="宋体"/>
        </w:rPr>
        <w:t>做某事</w:t>
      </w:r>
    </w:p>
    <w:p>
      <w:r>
        <w:t>14.manage to do sth</w:t>
      </w:r>
      <w:r>
        <w:rPr>
          <w:rFonts w:hint="eastAsia"/>
        </w:rPr>
        <w:t>.</w:t>
      </w:r>
      <w:r>
        <w:t xml:space="preserve">                         </w:t>
      </w:r>
      <w:r>
        <w:rPr>
          <w:rFonts w:hAnsi="宋体"/>
        </w:rPr>
        <w:t>努力做某事</w:t>
      </w:r>
    </w:p>
    <w:p>
      <w:r>
        <w:t>15.write to sb</w:t>
      </w:r>
      <w:r>
        <w:rPr>
          <w:rFonts w:hint="eastAsia"/>
        </w:rPr>
        <w:t>.</w:t>
      </w:r>
      <w:r>
        <w:t xml:space="preserve">                              </w:t>
      </w:r>
      <w:r>
        <w:rPr>
          <w:rFonts w:hAnsi="宋体"/>
        </w:rPr>
        <w:t>给某人写信</w:t>
      </w:r>
    </w:p>
    <w:p>
      <w:r>
        <w:t>16.had better do sth</w:t>
      </w:r>
      <w:r>
        <w:rPr>
          <w:rFonts w:hint="eastAsia"/>
        </w:rPr>
        <w:t>.</w:t>
      </w:r>
      <w:r>
        <w:t xml:space="preserve">     </w:t>
      </w:r>
      <w:r>
        <w:rPr>
          <w:rFonts w:hAnsi="宋体"/>
        </w:rPr>
        <w:t>最好做某事</w:t>
      </w:r>
      <w:r>
        <w:t xml:space="preserve">   </w:t>
      </w:r>
      <w:r>
        <w:rPr>
          <w:rFonts w:hint="eastAsia"/>
        </w:rPr>
        <w:t xml:space="preserve">  </w:t>
      </w:r>
      <w:r>
        <w:t>had better not do sth</w:t>
      </w:r>
      <w:r>
        <w:rPr>
          <w:rFonts w:hint="eastAsia"/>
        </w:rPr>
        <w:t>.</w:t>
      </w:r>
      <w:r>
        <w:t xml:space="preserve">      </w:t>
      </w:r>
      <w:r>
        <w:rPr>
          <w:rFonts w:hAnsi="宋体"/>
        </w:rPr>
        <w:t>最好不要做某事</w:t>
      </w:r>
    </w:p>
    <w:p>
      <w:r>
        <w:t xml:space="preserve">17.not all       </w:t>
      </w:r>
      <w:r>
        <w:rPr>
          <w:rFonts w:hAnsi="宋体"/>
        </w:rPr>
        <w:t>不是所有</w:t>
      </w:r>
      <w:r>
        <w:t xml:space="preserve">   </w:t>
      </w:r>
      <w:r>
        <w:rPr>
          <w:rFonts w:hint="eastAsia"/>
        </w:rPr>
        <w:t xml:space="preserve">  </w:t>
      </w:r>
      <w:r>
        <w:t xml:space="preserve">not every    </w:t>
      </w:r>
      <w:r>
        <w:rPr>
          <w:rFonts w:hAnsi="宋体"/>
        </w:rPr>
        <w:t>不是每一个</w:t>
      </w:r>
    </w:p>
    <w:p>
      <w:r>
        <w:t xml:space="preserve">18.quite a few                              </w:t>
      </w:r>
      <w:r>
        <w:rPr>
          <w:rFonts w:hAnsi="宋体"/>
        </w:rPr>
        <w:t>相当多</w:t>
      </w:r>
    </w:p>
    <w:p>
      <w:r>
        <w:t xml:space="preserve">19. no better than                         </w:t>
      </w:r>
      <w:r>
        <w:rPr>
          <w:rFonts w:hAnsi="宋体"/>
        </w:rPr>
        <w:t>与</w:t>
      </w:r>
      <w:r>
        <w:t>……</w:t>
      </w:r>
      <w:r>
        <w:rPr>
          <w:rFonts w:hAnsi="宋体"/>
        </w:rPr>
        <w:t>一样差</w:t>
      </w:r>
      <w:r>
        <w:t>,</w:t>
      </w:r>
      <w:r>
        <w:rPr>
          <w:rFonts w:hAnsi="宋体"/>
        </w:rPr>
        <w:t>不比</w:t>
      </w:r>
      <w:r>
        <w:t>……</w:t>
      </w:r>
      <w:r>
        <w:rPr>
          <w:rFonts w:hAnsi="宋体"/>
        </w:rPr>
        <w:t>好</w:t>
      </w:r>
    </w:p>
    <w:p>
      <w:r>
        <w:t>20. cause sb</w:t>
      </w:r>
      <w:r>
        <w:rPr>
          <w:rFonts w:hint="eastAsia"/>
        </w:rPr>
        <w:t>.</w:t>
      </w:r>
      <w:r>
        <w:t xml:space="preserve"> to do sth</w:t>
      </w:r>
      <w:r>
        <w:rPr>
          <w:rFonts w:hint="eastAsia"/>
        </w:rPr>
        <w:t>.</w:t>
      </w:r>
      <w:r>
        <w:t xml:space="preserve">                     </w:t>
      </w:r>
      <w:r>
        <w:rPr>
          <w:rFonts w:hAnsi="宋体"/>
        </w:rPr>
        <w:t>导致某人做某事</w:t>
      </w:r>
    </w:p>
    <w:p>
      <w:r>
        <w:t xml:space="preserve">21. try to do sth.                         </w:t>
      </w:r>
      <w:r>
        <w:rPr>
          <w:rFonts w:hAnsi="宋体"/>
        </w:rPr>
        <w:t>努力做某事</w:t>
      </w:r>
    </w:p>
    <w:p>
      <w:r>
        <w:t xml:space="preserve">22. all sorts/kinds of                     </w:t>
      </w:r>
      <w:r>
        <w:rPr>
          <w:rFonts w:hAnsi="宋体"/>
        </w:rPr>
        <w:t>各种各样</w:t>
      </w:r>
    </w:p>
    <w:p>
      <w:r>
        <w:t xml:space="preserve">23. not only……but also                   </w:t>
      </w:r>
      <w:r>
        <w:rPr>
          <w:rFonts w:hAnsi="宋体"/>
        </w:rPr>
        <w:t>不仅</w:t>
      </w:r>
      <w:r>
        <w:t>……</w:t>
      </w:r>
      <w:r>
        <w:rPr>
          <w:rFonts w:hAnsi="宋体"/>
        </w:rPr>
        <w:t>而且</w:t>
      </w:r>
      <w:r>
        <w:t>……</w:t>
      </w:r>
    </w:p>
    <w:p>
      <w:r>
        <w:t xml:space="preserve">24. as well                                </w:t>
      </w:r>
      <w:r>
        <w:rPr>
          <w:rFonts w:hAnsi="宋体"/>
        </w:rPr>
        <w:t>也（置于句末）</w:t>
      </w:r>
    </w:p>
    <w:p>
      <w:r>
        <w:t xml:space="preserve">25. in many ways                           </w:t>
      </w:r>
      <w:r>
        <w:rPr>
          <w:rFonts w:hAnsi="宋体"/>
        </w:rPr>
        <w:t>在许多方面；以许多方式</w:t>
      </w:r>
    </w:p>
    <w:p>
      <w:pPr>
        <w:rPr>
          <w:rFonts w:hint="eastAsia" w:hAnsi="宋体"/>
        </w:rPr>
      </w:pPr>
      <w:r>
        <w:t>26. It is reported/said that+</w:t>
      </w:r>
      <w:r>
        <w:rPr>
          <w:rFonts w:hAnsi="宋体"/>
        </w:rPr>
        <w:t>从句</w:t>
      </w:r>
      <w:r>
        <w:t xml:space="preserve">          </w:t>
      </w:r>
      <w:r>
        <w:rPr>
          <w:rFonts w:hint="eastAsia"/>
        </w:rPr>
        <w:t xml:space="preserve">    </w:t>
      </w:r>
      <w:r>
        <w:rPr>
          <w:rFonts w:hAnsi="宋体"/>
        </w:rPr>
        <w:t>据报道</w:t>
      </w:r>
      <w:r>
        <w:t>/</w:t>
      </w:r>
      <w:r>
        <w:rPr>
          <w:rFonts w:hAnsi="宋体"/>
        </w:rPr>
        <w:t>据说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It is know that 据悉······</w:t>
      </w:r>
    </w:p>
    <w:p>
      <w:pPr>
        <w:rPr>
          <w:rFonts w:hint="eastAsia"/>
        </w:rPr>
      </w:pPr>
      <w:r>
        <w:rPr>
          <w:rFonts w:hint="eastAsia"/>
        </w:rPr>
        <w:t>27.a waste of···                                 浪费···</w:t>
      </w:r>
    </w:p>
    <w:p>
      <w:pPr>
        <w:rPr>
          <w:rFonts w:hint="eastAsia"/>
        </w:rPr>
      </w:pPr>
      <w:r>
        <w:rPr>
          <w:rFonts w:hint="eastAsia"/>
        </w:rPr>
        <w:t>28.waste sth. on sth.=waste sth.（in）doing sth.          在···上浪费···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hold ones breath                                屏住呼吸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take a deep breath                            深呼吸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have a great inftuence on···                 对···有巨大的影响。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Topic 2</w:t>
      </w:r>
    </w:p>
    <w:p>
      <w:pPr>
        <w:rPr>
          <w:b/>
          <w:szCs w:val="21"/>
        </w:rPr>
      </w:pPr>
      <w:r>
        <w:t xml:space="preserve">27. as a result                            </w:t>
      </w:r>
      <w:r>
        <w:rPr>
          <w:rFonts w:hAnsi="宋体"/>
        </w:rPr>
        <w:t>因此</w:t>
      </w:r>
    </w:p>
    <w:p>
      <w:r>
        <w:t xml:space="preserve">28. leave sth. sp.                         </w:t>
      </w:r>
      <w:r>
        <w:rPr>
          <w:rFonts w:hAnsi="宋体"/>
        </w:rPr>
        <w:t>把某物遗忘在某地</w:t>
      </w:r>
    </w:p>
    <w:p>
      <w:r>
        <w:t xml:space="preserve">29. leave sth here and there               </w:t>
      </w:r>
      <w:r>
        <w:rPr>
          <w:rFonts w:hAnsi="宋体"/>
        </w:rPr>
        <w:t>乱扔</w:t>
      </w:r>
      <w:r>
        <w:t>……</w:t>
      </w:r>
    </w:p>
    <w:p>
      <w:r>
        <w:t xml:space="preserve">30. walk on                                </w:t>
      </w:r>
      <w:r>
        <w:rPr>
          <w:rFonts w:hAnsi="宋体"/>
        </w:rPr>
        <w:t>踩踏</w:t>
      </w:r>
    </w:p>
    <w:p>
      <w:r>
        <w:t xml:space="preserve">31. care for   </w:t>
      </w:r>
      <w:r>
        <w:rPr>
          <w:rFonts w:hAnsi="宋体"/>
        </w:rPr>
        <w:t>关心，照顾</w:t>
      </w:r>
      <w:r>
        <w:t xml:space="preserve">  = take care of/ look after</w:t>
      </w:r>
    </w:p>
    <w:p>
      <w:r>
        <w:t xml:space="preserve">32. do everything sb can to do sth         </w:t>
      </w:r>
      <w:r>
        <w:rPr>
          <w:rFonts w:hAnsi="宋体"/>
        </w:rPr>
        <w:t>尽某人最大努力做某事</w:t>
      </w:r>
      <w:r>
        <w:t xml:space="preserve">   =try/do one</w:t>
      </w:r>
      <w:r>
        <w:rPr>
          <w:rFonts w:hAnsi="宋体"/>
        </w:rPr>
        <w:t>＇</w:t>
      </w:r>
      <w:r>
        <w:t>s best to do sth</w:t>
      </w:r>
    </w:p>
    <w:p>
      <w:r>
        <w:t xml:space="preserve">33. even worse                            </w:t>
      </w:r>
      <w:r>
        <w:rPr>
          <w:rFonts w:hAnsi="宋体"/>
        </w:rPr>
        <w:t>更糟糕的是</w:t>
      </w:r>
    </w:p>
    <w:p>
      <w:r>
        <w:t xml:space="preserve">34. none of </w:t>
      </w:r>
      <w:r>
        <w:rPr>
          <w:rFonts w:hAnsi="宋体"/>
        </w:rPr>
        <w:t>代词</w:t>
      </w:r>
      <w:r>
        <w:t>(</w:t>
      </w:r>
      <w:r>
        <w:rPr>
          <w:rFonts w:hAnsi="宋体"/>
        </w:rPr>
        <w:t>宾格</w:t>
      </w:r>
      <w:r>
        <w:t>)/</w:t>
      </w:r>
      <w:r>
        <w:rPr>
          <w:rFonts w:hAnsi="宋体"/>
        </w:rPr>
        <w:t>名词</w:t>
      </w:r>
      <w:r>
        <w:t xml:space="preserve">               </w:t>
      </w:r>
      <w:r>
        <w:rPr>
          <w:rFonts w:hAnsi="宋体"/>
        </w:rPr>
        <w:t>没有</w:t>
      </w:r>
      <w:r>
        <w:t>……</w:t>
      </w:r>
    </w:p>
    <w:p>
      <w:r>
        <w:t xml:space="preserve">35. in the beginning                      </w:t>
      </w:r>
      <w:r>
        <w:rPr>
          <w:rFonts w:hAnsi="宋体"/>
        </w:rPr>
        <w:t>一开始</w:t>
      </w:r>
    </w:p>
    <w:p>
      <w:r>
        <w:t xml:space="preserve">36. better and better                     </w:t>
      </w:r>
      <w:r>
        <w:rPr>
          <w:rFonts w:hAnsi="宋体"/>
        </w:rPr>
        <w:t>越来越好</w:t>
      </w:r>
    </w:p>
    <w:p>
      <w:r>
        <w:t xml:space="preserve">37. day by day                            </w:t>
      </w:r>
      <w:r>
        <w:rPr>
          <w:rFonts w:hAnsi="宋体"/>
        </w:rPr>
        <w:t>一天天</w:t>
      </w:r>
    </w:p>
    <w:p>
      <w:r>
        <w:t xml:space="preserve">38. be in danger                          </w:t>
      </w:r>
      <w:r>
        <w:rPr>
          <w:rFonts w:hAnsi="宋体"/>
        </w:rPr>
        <w:t>处于危险中</w:t>
      </w:r>
    </w:p>
    <w:p>
      <w:r>
        <w:t xml:space="preserve">39. be in danger of                       </w:t>
      </w:r>
      <w:r>
        <w:rPr>
          <w:rFonts w:hAnsi="宋体"/>
        </w:rPr>
        <w:t>面临</w:t>
      </w:r>
      <w:r>
        <w:t>……</w:t>
      </w:r>
      <w:r>
        <w:rPr>
          <w:rFonts w:hAnsi="宋体"/>
        </w:rPr>
        <w:t>的危险</w:t>
      </w:r>
    </w:p>
    <w:p>
      <w:r>
        <w:t xml:space="preserve">40. come to realize                       </w:t>
      </w:r>
      <w:r>
        <w:rPr>
          <w:rFonts w:hAnsi="宋体"/>
        </w:rPr>
        <w:t>逐渐意识到</w:t>
      </w:r>
    </w:p>
    <w:p>
      <w:r>
        <w:t xml:space="preserve">41. just now                          </w:t>
      </w:r>
      <w:r>
        <w:rPr>
          <w:rFonts w:hAnsi="宋体"/>
        </w:rPr>
        <w:t>现在</w:t>
      </w:r>
      <w:r>
        <w:t>,</w:t>
      </w:r>
      <w:r>
        <w:rPr>
          <w:rFonts w:hAnsi="宋体"/>
        </w:rPr>
        <w:t>刚才</w:t>
      </w:r>
      <w:r>
        <w:t>(</w:t>
      </w:r>
      <w:r>
        <w:rPr>
          <w:rFonts w:hAnsi="宋体"/>
        </w:rPr>
        <w:t>与一般过去时连用</w:t>
      </w:r>
      <w:r>
        <w:t>)</w:t>
      </w:r>
    </w:p>
    <w:p>
      <w:r>
        <w:t xml:space="preserve">42. stop/keep/prevent…from doing sth      </w:t>
      </w:r>
      <w:r>
        <w:rPr>
          <w:rFonts w:hAnsi="宋体"/>
        </w:rPr>
        <w:t>防止</w:t>
      </w:r>
      <w:r>
        <w:t>……</w:t>
      </w:r>
      <w:r>
        <w:rPr>
          <w:rFonts w:hAnsi="宋体"/>
        </w:rPr>
        <w:t>做某事</w:t>
      </w:r>
    </w:p>
    <w:p>
      <w:r>
        <w:t xml:space="preserve">43. need to do sth                          </w:t>
      </w:r>
      <w:r>
        <w:rPr>
          <w:rFonts w:hAnsi="宋体"/>
        </w:rPr>
        <w:t>需要做某事</w:t>
      </w:r>
    </w:p>
    <w:p>
      <w:r>
        <w:t xml:space="preserve">44. wash/blow  away                        </w:t>
      </w:r>
      <w:r>
        <w:rPr>
          <w:rFonts w:hAnsi="宋体"/>
        </w:rPr>
        <w:t>冲走</w:t>
      </w:r>
      <w:r>
        <w:t>/</w:t>
      </w:r>
      <w:r>
        <w:rPr>
          <w:rFonts w:hAnsi="宋体"/>
        </w:rPr>
        <w:t>吹走</w:t>
      </w:r>
    </w:p>
    <w:p>
      <w:r>
        <w:t xml:space="preserve">45.in public                               </w:t>
      </w:r>
      <w:r>
        <w:rPr>
          <w:rFonts w:hAnsi="宋体"/>
        </w:rPr>
        <w:t>在公共场合</w:t>
      </w:r>
    </w:p>
    <w:p>
      <w:r>
        <w:t xml:space="preserve">46. come into being                        </w:t>
      </w:r>
      <w:r>
        <w:rPr>
          <w:rFonts w:hAnsi="宋体"/>
        </w:rPr>
        <w:t>形成</w:t>
      </w:r>
    </w:p>
    <w:p>
      <w:r>
        <w:t xml:space="preserve">47. turn off/on/up/down                   </w:t>
      </w:r>
      <w:r>
        <w:rPr>
          <w:rFonts w:hAnsi="宋体"/>
        </w:rPr>
        <w:t>关掉</w:t>
      </w:r>
      <w:r>
        <w:t>/</w:t>
      </w:r>
      <w:r>
        <w:rPr>
          <w:rFonts w:hAnsi="宋体"/>
        </w:rPr>
        <w:t>打开</w:t>
      </w:r>
      <w:r>
        <w:t>/</w:t>
      </w:r>
      <w:r>
        <w:rPr>
          <w:rFonts w:hAnsi="宋体"/>
        </w:rPr>
        <w:t>调高</w:t>
      </w:r>
      <w:r>
        <w:t>/</w:t>
      </w:r>
      <w:r>
        <w:rPr>
          <w:rFonts w:hAnsi="宋体"/>
        </w:rPr>
        <w:t>调低</w:t>
      </w:r>
      <w:r>
        <w:t>(</w:t>
      </w:r>
      <w:r>
        <w:rPr>
          <w:rFonts w:hAnsi="宋体"/>
        </w:rPr>
        <w:t>声音</w:t>
      </w:r>
      <w:r>
        <w:t>)</w:t>
      </w:r>
    </w:p>
    <w:p>
      <w:r>
        <w:t>48. deal with</w:t>
      </w:r>
      <w:r>
        <w:rPr>
          <w:rFonts w:hAnsi="宋体"/>
        </w:rPr>
        <w:t>＝</w:t>
      </w:r>
      <w:r>
        <w:t xml:space="preserve">do with                    </w:t>
      </w:r>
      <w:r>
        <w:rPr>
          <w:rFonts w:hAnsi="宋体"/>
        </w:rPr>
        <w:t>处理解决</w:t>
      </w:r>
    </w:p>
    <w:p>
      <w:r>
        <w:t xml:space="preserve">49. take away                             </w:t>
      </w:r>
      <w:r>
        <w:rPr>
          <w:rFonts w:hAnsi="宋体"/>
        </w:rPr>
        <w:t>带走</w:t>
      </w:r>
    </w:p>
    <w:p>
      <w:r>
        <w:t xml:space="preserve">50. blow strongly                         </w:t>
      </w:r>
      <w:r>
        <w:rPr>
          <w:rFonts w:hAnsi="宋体"/>
        </w:rPr>
        <w:t>风刮得厉害</w:t>
      </w:r>
    </w:p>
    <w:p>
      <w:r>
        <w:t xml:space="preserve">51. walk down the street                   </w:t>
      </w:r>
      <w:r>
        <w:rPr>
          <w:rFonts w:hAnsi="宋体"/>
        </w:rPr>
        <w:t>在街上走</w:t>
      </w:r>
    </w:p>
    <w:p>
      <w:r>
        <w:t>52. change into</w:t>
      </w:r>
      <w:r>
        <w:rPr>
          <w:rFonts w:hint="eastAsia"/>
        </w:rPr>
        <w:t>=turn into</w:t>
      </w:r>
      <w:r>
        <w:t xml:space="preserve">                   </w:t>
      </w:r>
      <w:r>
        <w:rPr>
          <w:rFonts w:hAnsi="宋体"/>
        </w:rPr>
        <w:t>把</w:t>
      </w:r>
      <w:r>
        <w:t>……</w:t>
      </w:r>
      <w:r>
        <w:rPr>
          <w:rFonts w:hAnsi="宋体"/>
        </w:rPr>
        <w:t>转换成</w:t>
      </w:r>
    </w:p>
    <w:p>
      <w:r>
        <w:t xml:space="preserve">58. protect the environment                </w:t>
      </w:r>
      <w:r>
        <w:rPr>
          <w:rFonts w:hAnsi="宋体"/>
        </w:rPr>
        <w:t>保护环境</w:t>
      </w:r>
    </w:p>
    <w:p>
      <w:r>
        <w:t xml:space="preserve">64.remember/forget (not) to do sth.         </w:t>
      </w:r>
      <w:r>
        <w:rPr>
          <w:rFonts w:hAnsi="宋体"/>
        </w:rPr>
        <w:t>记得</w:t>
      </w:r>
      <w:r>
        <w:t>/</w:t>
      </w:r>
      <w:r>
        <w:rPr>
          <w:rFonts w:hAnsi="宋体"/>
        </w:rPr>
        <w:t>忘记（不）做某事</w:t>
      </w:r>
    </w:p>
    <w:p>
      <w:r>
        <w:t xml:space="preserve">65.be bad/good for                         </w:t>
      </w:r>
      <w:r>
        <w:rPr>
          <w:rFonts w:hAnsi="宋体"/>
        </w:rPr>
        <w:t>对</w:t>
      </w:r>
      <w:r>
        <w:t>……</w:t>
      </w:r>
      <w:r>
        <w:rPr>
          <w:rFonts w:hAnsi="宋体"/>
        </w:rPr>
        <w:t>有害</w:t>
      </w:r>
      <w:r>
        <w:t>/</w:t>
      </w:r>
      <w:r>
        <w:rPr>
          <w:rFonts w:hAnsi="宋体"/>
        </w:rPr>
        <w:t>有益</w:t>
      </w:r>
    </w:p>
    <w:p>
      <w:r>
        <w:t xml:space="preserve">67. refer to                               </w:t>
      </w:r>
      <w:r>
        <w:rPr>
          <w:rFonts w:hAnsi="宋体"/>
        </w:rPr>
        <w:t>提到</w:t>
      </w:r>
      <w:r>
        <w:t>/</w:t>
      </w:r>
      <w:r>
        <w:rPr>
          <w:rFonts w:hAnsi="宋体"/>
        </w:rPr>
        <w:t>涉及</w:t>
      </w:r>
    </w:p>
    <w:p>
      <w:r>
        <w:t>68. have difficulty/trouble/problems doing sth.</w:t>
      </w:r>
      <w:r>
        <w:rPr>
          <w:rFonts w:hint="eastAsia"/>
        </w:rPr>
        <w:t xml:space="preserve">  </w:t>
      </w:r>
      <w:r>
        <w:rPr>
          <w:rFonts w:hAnsi="宋体"/>
        </w:rPr>
        <w:t>有困难做某事</w:t>
      </w:r>
    </w:p>
    <w:p>
      <w:r>
        <w:t xml:space="preserve">69. take up                                </w:t>
      </w:r>
      <w:r>
        <w:rPr>
          <w:rFonts w:hAnsi="宋体"/>
        </w:rPr>
        <w:t>占据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Topic 3</w:t>
      </w:r>
    </w:p>
    <w:p>
      <w:pPr>
        <w:rPr>
          <w:b/>
          <w:szCs w:val="21"/>
        </w:rPr>
      </w:pPr>
      <w:r>
        <w:t>70. pick sth</w:t>
      </w:r>
      <w:r>
        <w:rPr>
          <w:rFonts w:hint="eastAsia"/>
        </w:rPr>
        <w:t>.</w:t>
      </w:r>
      <w:r>
        <w:t xml:space="preserve"> up                            </w:t>
      </w:r>
      <w:r>
        <w:rPr>
          <w:rFonts w:hAnsi="宋体"/>
        </w:rPr>
        <w:t>捡起某物</w:t>
      </w:r>
    </w:p>
    <w:p>
      <w:r>
        <w:t xml:space="preserve">71. How often                              </w:t>
      </w:r>
      <w:r>
        <w:rPr>
          <w:rFonts w:hAnsi="宋体"/>
        </w:rPr>
        <w:t>多久一次</w:t>
      </w:r>
    </w:p>
    <w:p>
      <w:r>
        <w:t xml:space="preserve">72.work for                                </w:t>
      </w:r>
      <w:r>
        <w:rPr>
          <w:rFonts w:hAnsi="宋体"/>
        </w:rPr>
        <w:t>为</w:t>
      </w:r>
      <w:r>
        <w:t>……</w:t>
      </w:r>
      <w:r>
        <w:rPr>
          <w:rFonts w:hAnsi="宋体"/>
        </w:rPr>
        <w:t>工作</w:t>
      </w:r>
    </w:p>
    <w:p>
      <w:r>
        <w:t xml:space="preserve">73.be used for doing                       </w:t>
      </w:r>
      <w:r>
        <w:rPr>
          <w:rFonts w:hAnsi="宋体"/>
        </w:rPr>
        <w:t>某物被用于做某事</w:t>
      </w:r>
      <w:r>
        <w:t xml:space="preserve"> </w:t>
      </w:r>
    </w:p>
    <w:p>
      <w:r>
        <w:t xml:space="preserve">74.take a shower                           </w:t>
      </w:r>
      <w:r>
        <w:rPr>
          <w:rFonts w:hAnsi="宋体"/>
        </w:rPr>
        <w:t>淋浴</w:t>
      </w:r>
    </w:p>
    <w:p>
      <w:r>
        <w:t>75. use sth</w:t>
      </w:r>
      <w:r>
        <w:rPr>
          <w:rFonts w:hint="eastAsia"/>
        </w:rPr>
        <w:t>.</w:t>
      </w:r>
      <w:r>
        <w:t xml:space="preserve"> to do sth</w:t>
      </w:r>
      <w:r>
        <w:rPr>
          <w:rFonts w:hint="eastAsia"/>
        </w:rPr>
        <w:t>.</w:t>
      </w:r>
      <w:r>
        <w:t xml:space="preserve">                      </w:t>
      </w:r>
      <w:r>
        <w:rPr>
          <w:rFonts w:hAnsi="宋体"/>
        </w:rPr>
        <w:t>用某物做某事</w:t>
      </w:r>
    </w:p>
    <w:p>
      <w:r>
        <w:t>76.It’s a pity that+</w:t>
      </w:r>
      <w:r>
        <w:rPr>
          <w:rFonts w:hAnsi="宋体"/>
        </w:rPr>
        <w:t>从句</w:t>
      </w:r>
      <w:r>
        <w:t xml:space="preserve">                 </w:t>
      </w:r>
      <w:r>
        <w:rPr>
          <w:rFonts w:hAnsi="宋体"/>
        </w:rPr>
        <w:t>很遗憾</w:t>
      </w:r>
      <w:r>
        <w:t>……</w:t>
      </w:r>
    </w:p>
    <w:p>
      <w:r>
        <w:t>77.encourage sb</w:t>
      </w:r>
      <w:r>
        <w:rPr>
          <w:rFonts w:hint="eastAsia"/>
        </w:rPr>
        <w:t>.</w:t>
      </w:r>
      <w:r>
        <w:t xml:space="preserve"> to do sth</w:t>
      </w:r>
      <w:r>
        <w:rPr>
          <w:rFonts w:hint="eastAsia"/>
        </w:rPr>
        <w:t>.</w:t>
      </w:r>
      <w:r>
        <w:t xml:space="preserve">                   </w:t>
      </w:r>
      <w:r>
        <w:rPr>
          <w:rFonts w:hAnsi="宋体"/>
        </w:rPr>
        <w:t>鼓励某人做某事</w:t>
      </w:r>
    </w:p>
    <w:p>
      <w:r>
        <w:t>78.It’s kind of sb</w:t>
      </w:r>
      <w:r>
        <w:rPr>
          <w:rFonts w:hint="eastAsia"/>
        </w:rPr>
        <w:t>.</w:t>
      </w:r>
      <w:r>
        <w:t xml:space="preserve"> to do sth</w:t>
      </w:r>
      <w:r>
        <w:rPr>
          <w:rFonts w:hint="eastAsia"/>
        </w:rPr>
        <w:t>.</w:t>
      </w:r>
      <w:r>
        <w:t xml:space="preserve">               </w:t>
      </w:r>
      <w:r>
        <w:rPr>
          <w:rFonts w:hAnsi="宋体"/>
        </w:rPr>
        <w:t>某人做某事好</w:t>
      </w:r>
    </w:p>
    <w:p>
      <w:r>
        <w:t>79. be supposed to do sth</w:t>
      </w:r>
      <w:r>
        <w:rPr>
          <w:rFonts w:hint="eastAsia"/>
        </w:rPr>
        <w:t>.</w:t>
      </w:r>
      <w:r>
        <w:t xml:space="preserve">                   </w:t>
      </w:r>
      <w:r>
        <w:rPr>
          <w:rFonts w:hAnsi="宋体"/>
        </w:rPr>
        <w:t>应该做某事</w:t>
      </w:r>
    </w:p>
    <w:p>
      <w:r>
        <w:t xml:space="preserve">80. I’d love to.                           </w:t>
      </w:r>
      <w:r>
        <w:rPr>
          <w:rFonts w:hAnsi="宋体"/>
        </w:rPr>
        <w:t>我乐意</w:t>
      </w:r>
    </w:p>
    <w:p>
      <w:r>
        <w:t xml:space="preserve">81. ought to do  </w:t>
      </w:r>
      <w:r>
        <w:rPr>
          <w:rFonts w:hAnsi="宋体"/>
        </w:rPr>
        <w:t>应该做某事</w:t>
      </w:r>
      <w:r>
        <w:rPr>
          <w:rFonts w:hint="eastAsia"/>
        </w:rPr>
        <w:t xml:space="preserve">      </w:t>
      </w:r>
      <w:r>
        <w:rPr>
          <w:rFonts w:hAnsi="宋体"/>
        </w:rPr>
        <w:t>否定</w:t>
      </w:r>
      <w:r>
        <w:t>ought not to do( oughtn’t to do)</w:t>
      </w:r>
    </w:p>
    <w:p>
      <w:r>
        <w:t xml:space="preserve">82. instead of doing                       </w:t>
      </w:r>
      <w:r>
        <w:rPr>
          <w:rFonts w:hAnsi="宋体"/>
        </w:rPr>
        <w:t>而不是做某事</w:t>
      </w:r>
    </w:p>
    <w:p>
      <w:r>
        <w:t xml:space="preserve">83. on time                                </w:t>
      </w:r>
      <w:r>
        <w:rPr>
          <w:rFonts w:hAnsi="宋体"/>
        </w:rPr>
        <w:t>准时</w:t>
      </w:r>
    </w:p>
    <w:p>
      <w:r>
        <w:t xml:space="preserve">84. in time                                </w:t>
      </w:r>
      <w:r>
        <w:rPr>
          <w:rFonts w:hAnsi="宋体"/>
        </w:rPr>
        <w:t>及时</w:t>
      </w:r>
    </w:p>
    <w:p>
      <w:r>
        <w:t>85. There will be sth</w:t>
      </w:r>
      <w:r>
        <w:rPr>
          <w:rFonts w:hint="eastAsia"/>
        </w:rPr>
        <w:t>.</w:t>
      </w:r>
      <w:r>
        <w:t xml:space="preserve"> to do                </w:t>
      </w:r>
      <w:r>
        <w:rPr>
          <w:rFonts w:hAnsi="宋体"/>
        </w:rPr>
        <w:t>有某事要去做</w:t>
      </w:r>
    </w:p>
    <w:p>
      <w:r>
        <w:t>86. make sure to do sth</w:t>
      </w:r>
      <w:r>
        <w:rPr>
          <w:rFonts w:hint="eastAsia"/>
        </w:rPr>
        <w:t>.</w:t>
      </w:r>
      <w:r>
        <w:t xml:space="preserve">                    </w:t>
      </w:r>
      <w:r>
        <w:rPr>
          <w:rFonts w:hAnsi="宋体"/>
        </w:rPr>
        <w:t>确定做某事</w:t>
      </w:r>
      <w:r>
        <w:t xml:space="preserve"> </w:t>
      </w:r>
    </w:p>
    <w:p>
      <w:r>
        <w:t>87</w:t>
      </w:r>
      <w:r>
        <w:rPr>
          <w:rFonts w:hint="eastAsia" w:hAnsi="宋体"/>
        </w:rPr>
        <w:t xml:space="preserve">. </w:t>
      </w:r>
      <w:r>
        <w:t xml:space="preserve">push…forward/ down                   </w:t>
      </w:r>
      <w:r>
        <w:rPr>
          <w:rFonts w:hAnsi="宋体"/>
        </w:rPr>
        <w:t>向前</w:t>
      </w:r>
      <w:r>
        <w:t>/</w:t>
      </w:r>
      <w:r>
        <w:rPr>
          <w:rFonts w:hAnsi="宋体"/>
        </w:rPr>
        <w:t>下推</w:t>
      </w:r>
      <w:r>
        <w:t xml:space="preserve">……                 </w:t>
      </w:r>
    </w:p>
    <w:p>
      <w:r>
        <w:t xml:space="preserve">88. pull…up                               </w:t>
      </w:r>
      <w:r>
        <w:rPr>
          <w:rFonts w:hAnsi="宋体"/>
        </w:rPr>
        <w:t>向上拉</w:t>
      </w:r>
      <w:r>
        <w:t>……</w:t>
      </w:r>
    </w:p>
    <w:p>
      <w:pPr>
        <w:numPr>
          <w:ilvl w:val="0"/>
          <w:numId w:val="2"/>
        </w:numPr>
        <w:rPr>
          <w:rFonts w:hint="eastAsia"/>
        </w:rPr>
      </w:pPr>
      <w:r>
        <w:t>P</w:t>
      </w:r>
      <w:r>
        <w:rPr>
          <w:rFonts w:hint="eastAsia"/>
        </w:rPr>
        <w:t>ay atlention to（doing）                    注意···</w:t>
      </w:r>
    </w:p>
    <w:p>
      <w:pPr>
        <w:numPr>
          <w:ilvl w:val="0"/>
          <w:numId w:val="2"/>
        </w:numPr>
        <w:rPr>
          <w:rFonts w:hint="eastAsia"/>
        </w:rPr>
      </w:pPr>
      <w:r>
        <w:t>R</w:t>
      </w:r>
      <w:r>
        <w:rPr>
          <w:rFonts w:hint="eastAsia"/>
        </w:rPr>
        <w:t xml:space="preserve">each a speed of 达到某个速度      at a speed of 以某个速度。 </w:t>
      </w:r>
    </w:p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仁爱版九上Unit 3重点短语</w:t>
      </w:r>
    </w:p>
    <w:p>
      <w:pPr>
        <w:rPr>
          <w:rFonts w:hint="eastAsia"/>
          <w:b/>
        </w:rPr>
      </w:pPr>
      <w:r>
        <w:rPr>
          <w:rFonts w:hint="eastAsia"/>
          <w:b/>
        </w:rPr>
        <w:t>3-1-SectionA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stick to  +  n                                坚持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stick to   +  doing                            坚持做某事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stick sth on sth                                 粘贴</w:t>
      </w:r>
    </w:p>
    <w:p>
      <w:pPr>
        <w:rPr>
          <w:rFonts w:hint="eastAsia"/>
        </w:rPr>
      </w:pPr>
      <w:r>
        <w:rPr>
          <w:rFonts w:hint="eastAsia"/>
        </w:rPr>
        <w:t>2.can′t wait to do                                迫不及待做某事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wait for sb. to do                                等待某人做某事</w:t>
      </w:r>
    </w:p>
    <w:p>
      <w:pPr>
        <w:rPr>
          <w:rFonts w:hint="eastAsia"/>
        </w:rPr>
      </w:pPr>
      <w:r>
        <w:rPr>
          <w:rFonts w:hint="eastAsia"/>
        </w:rPr>
        <w:t>3.some day                                       某一天（将来）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one day                                        某一天（指将来，又指过去）</w:t>
      </w:r>
    </w:p>
    <w:p>
      <w:pPr>
        <w:rPr>
          <w:rFonts w:hint="eastAsia"/>
        </w:rPr>
      </w:pPr>
      <w:r>
        <w:rPr>
          <w:rFonts w:hint="eastAsia"/>
        </w:rPr>
        <w:t>4.throughout the world                                全世界</w:t>
      </w:r>
    </w:p>
    <w:p>
      <w:pPr>
        <w:rPr>
          <w:rFonts w:hint="eastAsia"/>
        </w:rPr>
      </w:pPr>
      <w:r>
        <w:rPr>
          <w:rFonts w:hint="eastAsia"/>
        </w:rPr>
        <w:t>3-1-SectionB</w:t>
      </w:r>
    </w:p>
    <w:p>
      <w:pPr>
        <w:rPr>
          <w:rFonts w:hint="eastAsia"/>
        </w:rPr>
      </w:pPr>
      <w:r>
        <w:rPr>
          <w:rFonts w:hint="eastAsia"/>
        </w:rPr>
        <w:t>1，be similar to                                    和···相似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be the same as                                   和···样</w:t>
      </w:r>
    </w:p>
    <w:p>
      <w:pPr>
        <w:rPr>
          <w:rFonts w:hint="eastAsia"/>
        </w:rPr>
      </w:pPr>
      <w:r>
        <w:rPr>
          <w:rFonts w:hint="eastAsia"/>
        </w:rPr>
        <w:t>2，have trouble/difficulty（in） doing                 做某事有困难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be in trouble                                    处于烦恼之中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look for trouble                                  自寻烦恼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get out of trouble                                 走出困境</w:t>
      </w:r>
    </w:p>
    <w:p>
      <w:pPr>
        <w:rPr>
          <w:rFonts w:hint="eastAsia"/>
        </w:rPr>
      </w:pPr>
      <w:r>
        <w:rPr>
          <w:rFonts w:hint="eastAsia"/>
        </w:rPr>
        <w:t>5，have a conversation （in+语言）                   交流</w:t>
      </w:r>
    </w:p>
    <w:p>
      <w:pPr>
        <w:rPr>
          <w:rFonts w:hint="eastAsia"/>
        </w:rPr>
      </w:pPr>
      <w:r>
        <w:rPr>
          <w:rFonts w:hint="eastAsia"/>
        </w:rPr>
        <w:t xml:space="preserve">6，on </w:t>
      </w:r>
      <w:r>
        <w:t>business</w:t>
      </w:r>
      <w:r>
        <w:rPr>
          <w:rFonts w:hint="eastAsia"/>
        </w:rPr>
        <w:t xml:space="preserve">                                      出差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businessman                                     商人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business as usual                                  照常营业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go out of business                                 停业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business is business                               公事公办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do business with sb.                               与某人,做生意</w:t>
      </w:r>
    </w:p>
    <w:p>
      <w:pPr>
        <w:rPr>
          <w:rFonts w:hint="eastAsia"/>
        </w:rPr>
      </w:pPr>
      <w:r>
        <w:rPr>
          <w:rFonts w:hint="eastAsia"/>
        </w:rPr>
        <w:t>7，translate ···into···                             把···翻译</w:t>
      </w:r>
    </w:p>
    <w:p>
      <w:pPr>
        <w:rPr>
          <w:rFonts w:hint="eastAsia"/>
        </w:rPr>
      </w:pPr>
      <w:r>
        <w:rPr>
          <w:rFonts w:hint="eastAsia"/>
        </w:rPr>
        <w:t>8，communicate with sb.                              与某人交流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communicate sth to sb.                             把某物传达给某人</w:t>
      </w:r>
    </w:p>
    <w:p>
      <w:pPr>
        <w:rPr>
          <w:rFonts w:hint="eastAsia"/>
        </w:rPr>
      </w:pPr>
      <w:r>
        <w:rPr>
          <w:rFonts w:hint="eastAsia"/>
        </w:rPr>
        <w:t>9，whenever=no matter when                          无论何时</w:t>
      </w:r>
    </w:p>
    <w:p>
      <w:pPr>
        <w:rPr>
          <w:rFonts w:hint="eastAsia"/>
          <w:b/>
        </w:rPr>
      </w:pPr>
      <w:r>
        <w:rPr>
          <w:rFonts w:hint="eastAsia"/>
          <w:b/>
        </w:rPr>
        <w:t>3-1-Section C</w:t>
      </w:r>
    </w:p>
    <w:p>
      <w:pPr>
        <w:rPr>
          <w:rFonts w:hint="eastAsia"/>
        </w:rPr>
      </w:pPr>
      <w:r>
        <w:rPr>
          <w:rFonts w:hint="eastAsia"/>
        </w:rPr>
        <w:t xml:space="preserve">1，show sb. the way to                                告诉某人去···的路 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show sb. sth./show  sth to sb.                                  给···看</w:t>
      </w:r>
    </w:p>
    <w:p>
      <w:pPr>
        <w:rPr>
          <w:rFonts w:hint="eastAsia"/>
        </w:rPr>
      </w:pPr>
      <w:r>
        <w:rPr>
          <w:rFonts w:hint="eastAsia"/>
        </w:rPr>
        <w:t xml:space="preserve">2，take ···for </w:t>
      </w:r>
      <w:r>
        <w:t>example</w:t>
      </w:r>
      <w:r>
        <w:rPr>
          <w:rFonts w:hint="eastAsia"/>
        </w:rPr>
        <w:t xml:space="preserve">                                        以···为例</w:t>
      </w:r>
    </w:p>
    <w:p>
      <w:pPr>
        <w:rPr>
          <w:rFonts w:hint="eastAsia"/>
        </w:rPr>
      </w:pPr>
      <w:r>
        <w:rPr>
          <w:rFonts w:hint="eastAsia"/>
        </w:rPr>
        <w:t>3，even if = even though =though，although               虽然···但是不能与but 联用</w:t>
      </w:r>
    </w:p>
    <w:p>
      <w:pPr>
        <w:rPr>
          <w:rFonts w:hint="eastAsia"/>
        </w:rPr>
      </w:pPr>
      <w:r>
        <w:rPr>
          <w:rFonts w:hint="eastAsia"/>
        </w:rPr>
        <w:t>4，the number of + 复数+v单                         ···的数量</w:t>
      </w:r>
    </w:p>
    <w:p>
      <w:pPr>
        <w:rPr>
          <w:rFonts w:hint="eastAsia"/>
        </w:rPr>
      </w:pPr>
      <w:r>
        <w:rPr>
          <w:rFonts w:hint="eastAsia"/>
        </w:rPr>
        <w:t xml:space="preserve">   a number of +复数+v复                             许多</w:t>
      </w:r>
      <w:r>
        <w:t>…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 xml:space="preserve"> 例：The number of people there is at least 500.</w:t>
      </w:r>
    </w:p>
    <w:p>
      <w:pPr>
        <w:rPr>
          <w:rFonts w:hint="eastAsia"/>
        </w:rPr>
      </w:pPr>
      <w:r>
        <w:rPr>
          <w:rFonts w:hint="eastAsia"/>
        </w:rPr>
        <w:t>5，pays an important part in</w:t>
      </w:r>
      <w:r>
        <w:t>……</w:t>
      </w:r>
      <w:r>
        <w:rPr>
          <w:rFonts w:hint="eastAsia"/>
        </w:rPr>
        <w:t>.                        在···中充当重要角色。</w:t>
      </w:r>
    </w:p>
    <w:p>
      <w:pPr>
        <w:rPr>
          <w:rFonts w:hint="eastAsia"/>
        </w:rPr>
      </w:pPr>
      <w:r>
        <w:rPr>
          <w:rFonts w:hint="eastAsia"/>
        </w:rPr>
        <w:t>3-1-Section D</w:t>
      </w:r>
    </w:p>
    <w:p>
      <w:pPr>
        <w:rPr>
          <w:rFonts w:hint="eastAsia"/>
        </w:rPr>
      </w:pPr>
      <w:r>
        <w:rPr>
          <w:rFonts w:hint="eastAsia"/>
        </w:rPr>
        <w:t>1，·as well as···也</w:t>
      </w:r>
    </w:p>
    <w:p>
      <w:pPr>
        <w:rPr>
          <w:rFonts w:hint="eastAsia"/>
        </w:rPr>
      </w:pPr>
      <w:r>
        <w:rPr>
          <w:rFonts w:hint="eastAsia"/>
        </w:rPr>
        <w:t>2，regard···as=consider···as=think of ···as           把···看作</w:t>
      </w:r>
    </w:p>
    <w:p>
      <w:pPr>
        <w:rPr>
          <w:rFonts w:hint="eastAsia"/>
        </w:rPr>
      </w:pPr>
      <w:r>
        <w:rPr>
          <w:rFonts w:hint="eastAsia"/>
        </w:rPr>
        <w:t>3，take the leading position                              处于领先地位</w:t>
      </w:r>
    </w:p>
    <w:p>
      <w:pPr>
        <w:rPr>
          <w:rFonts w:hint="eastAsia"/>
        </w:rPr>
      </w:pPr>
      <w:r>
        <w:rPr>
          <w:rFonts w:hint="eastAsia"/>
        </w:rPr>
        <w:t>4，require sb. to do                                    要求某人做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be required to do                                    被要求做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sth. require doing                                    某物被需要做某事。</w:t>
      </w:r>
    </w:p>
    <w:p>
      <w:pPr>
        <w:rPr>
          <w:rFonts w:hint="eastAsia"/>
          <w:b/>
        </w:rPr>
      </w:pPr>
      <w:r>
        <w:rPr>
          <w:rFonts w:hint="eastAsia"/>
          <w:b/>
        </w:rPr>
        <w:t>3-2-Section  A</w:t>
      </w:r>
    </w:p>
    <w:p>
      <w:pPr>
        <w:rPr>
          <w:rFonts w:hint="eastAsia"/>
        </w:rPr>
      </w:pPr>
      <w:r>
        <w:rPr>
          <w:rFonts w:hint="eastAsia"/>
        </w:rPr>
        <w:t>1，follow=understand                                   理解</w:t>
      </w:r>
    </w:p>
    <w:p>
      <w:pPr>
        <w:rPr>
          <w:rFonts w:hint="eastAsia"/>
        </w:rPr>
      </w:pPr>
      <w:r>
        <w:rPr>
          <w:rFonts w:hint="eastAsia"/>
        </w:rPr>
        <w:t>2,English-speaking                                    说英语的</w:t>
      </w:r>
    </w:p>
    <w:p>
      <w:pPr>
        <w:rPr>
          <w:rFonts w:hint="eastAsia"/>
        </w:rPr>
      </w:pPr>
      <w:r>
        <w:rPr>
          <w:rFonts w:hint="eastAsia"/>
        </w:rPr>
        <w:t>3，现在进行表将来：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位移动词：go \come\ leave\ start\ arrive\ fly\ stay \return···</w:t>
      </w:r>
    </w:p>
    <w:p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ab/>
      </w:r>
      <w:r>
        <w:rPr>
          <w:rFonts w:hint="eastAsia"/>
        </w:rPr>
        <w:t xml:space="preserve">I am flying to </w:t>
      </w:r>
      <w:r>
        <w:t>Beijing</w:t>
      </w:r>
      <w:r>
        <w:rPr>
          <w:rFonts w:hint="eastAsia"/>
        </w:rPr>
        <w:t xml:space="preserve"> next week .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不表位移动词：meet ，see，buy，do，steep，take，get，change，work</w:t>
      </w:r>
    </w:p>
    <w:p>
      <w:pPr>
        <w:rPr>
          <w:rFonts w:hint="eastAsia"/>
        </w:rPr>
      </w:pPr>
      <w:r>
        <w:rPr>
          <w:rFonts w:hint="eastAsia"/>
        </w:rPr>
        <w:t>例：I am meeting you after class 课后我来找你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depend on                                    视···而定，取决于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依靠，相信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take ones exam                                参加考试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make +宾语+过去分词→表被动</w:t>
      </w:r>
    </w:p>
    <w:p>
      <w:pPr>
        <w:ind w:firstLine="735" w:firstLineChars="350"/>
        <w:rPr>
          <w:rFonts w:hint="eastAsia"/>
        </w:rPr>
      </w:pPr>
      <w:r>
        <w:rPr>
          <w:rFonts w:hint="eastAsia"/>
        </w:rPr>
        <w:t xml:space="preserve">make onself </w:t>
      </w:r>
      <w:r>
        <w:t>understood</w:t>
      </w:r>
      <w:r>
        <w:rPr>
          <w:rFonts w:hint="eastAsia"/>
        </w:rPr>
        <w:t xml:space="preserve">                          表达自己的意思被人理解</w:t>
      </w:r>
    </w:p>
    <w:p>
      <w:pPr>
        <w:rPr>
          <w:rFonts w:hint="eastAsia"/>
        </w:rPr>
      </w:pPr>
      <w:r>
        <w:rPr>
          <w:rFonts w:hint="eastAsia"/>
        </w:rPr>
        <w:t>（6）···是什么意思 what does···mean 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t>W</w:t>
      </w:r>
      <w:r>
        <w:rPr>
          <w:rFonts w:hint="eastAsia"/>
        </w:rPr>
        <w:t>hat′s the meaning of 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t>W</w:t>
      </w:r>
      <w:r>
        <w:rPr>
          <w:rFonts w:hint="eastAsia"/>
        </w:rPr>
        <w:t>hat do you mean by···？</w:t>
      </w:r>
    </w:p>
    <w:p>
      <w:pPr>
        <w:rPr>
          <w:rFonts w:hint="eastAsia"/>
        </w:rPr>
      </w:pPr>
      <w:r>
        <w:rPr>
          <w:rFonts w:hint="eastAsia"/>
        </w:rPr>
        <w:t>3-2-Section B</w:t>
      </w:r>
    </w:p>
    <w:p>
      <w:pPr>
        <w:rPr>
          <w:rFonts w:hint="eastAsia"/>
        </w:rPr>
      </w:pPr>
      <w:r>
        <w:rPr>
          <w:rFonts w:hint="eastAsia"/>
        </w:rPr>
        <w:t xml:space="preserve">1，see sb. off                                         为某人送行 </w:t>
      </w:r>
    </w:p>
    <w:p>
      <w:pPr>
        <w:rPr>
          <w:rFonts w:hint="eastAsia"/>
        </w:rPr>
      </w:pPr>
      <w:r>
        <w:rPr>
          <w:rFonts w:hint="eastAsia"/>
        </w:rPr>
        <w:t xml:space="preserve">   see sb. home                                       送某人回家</w:t>
      </w:r>
    </w:p>
    <w:p>
      <w:pPr>
        <w:rPr>
          <w:rFonts w:hint="eastAsia"/>
        </w:rPr>
      </w:pPr>
      <w:r>
        <w:rPr>
          <w:rFonts w:hint="eastAsia"/>
        </w:rPr>
        <w:t xml:space="preserve">   see sb. out                                         送某人出去</w:t>
      </w:r>
    </w:p>
    <w:p>
      <w:pPr>
        <w:rPr>
          <w:rFonts w:hint="eastAsia"/>
        </w:rPr>
      </w:pPr>
      <w:r>
        <w:rPr>
          <w:rFonts w:hint="eastAsia"/>
        </w:rPr>
        <w:t xml:space="preserve">   see about                                          查看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see into                                           调查</w:t>
      </w:r>
    </w:p>
    <w:p>
      <w:pPr>
        <w:rPr>
          <w:rFonts w:hint="eastAsia"/>
        </w:rPr>
      </w:pPr>
      <w:r>
        <w:rPr>
          <w:rFonts w:hint="eastAsia"/>
        </w:rPr>
        <w:t>2，on on</w:t>
      </w:r>
      <w:r>
        <w:rPr>
          <w:rFonts w:hint="eastAsia" w:ascii="宋体" w:hAnsi="宋体"/>
        </w:rPr>
        <w:t>e′</w:t>
      </w:r>
      <w:r>
        <w:rPr>
          <w:rFonts w:hint="eastAsia"/>
        </w:rPr>
        <w:t>s way to                                   在某人去···的路</w:t>
      </w:r>
    </w:p>
    <w:p>
      <w:pPr>
        <w:rPr>
          <w:rFonts w:hint="eastAsia"/>
        </w:rPr>
      </w:pPr>
      <w:r>
        <w:rPr>
          <w:rFonts w:hint="eastAsia"/>
        </w:rPr>
        <w:t>3，put out                                            伸出，扑灭</w:t>
      </w:r>
    </w:p>
    <w:p>
      <w:pPr>
        <w:rPr>
          <w:rFonts w:hint="eastAsia"/>
        </w:rPr>
      </w:pPr>
      <w:r>
        <w:rPr>
          <w:rFonts w:hint="eastAsia"/>
        </w:rPr>
        <w:t>4，ask for a ride                                       搭车</w:t>
      </w:r>
    </w:p>
    <w:p>
      <w:pPr>
        <w:ind w:firstLine="315" w:firstLineChars="150"/>
        <w:rPr>
          <w:rFonts w:hint="eastAsia"/>
        </w:rPr>
      </w:pPr>
      <w:r>
        <w:t xml:space="preserve">ask…for help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turn to sb.                          </w:t>
      </w:r>
      <w:r>
        <w:t xml:space="preserve"> 向某人求助</w:t>
      </w:r>
    </w:p>
    <w:p>
      <w:pPr>
        <w:rPr>
          <w:rFonts w:hint="eastAsia"/>
        </w:rPr>
      </w:pPr>
      <w:r>
        <w:rPr>
          <w:rFonts w:hint="eastAsia"/>
        </w:rPr>
        <w:t xml:space="preserve">   pick up                                            让某人乘车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give sb. a ride                                       让某人搭车</w:t>
      </w:r>
    </w:p>
    <w:p>
      <w:pPr>
        <w:rPr>
          <w:rFonts w:hint="eastAsia"/>
        </w:rPr>
      </w:pPr>
      <w:r>
        <w:rPr>
          <w:rFonts w:hint="eastAsia"/>
        </w:rPr>
        <w:t>5，in+时间段=时间段+later（表将来）                    ---How soon 用提问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after+时间段（表一段过去）                          ----How long用提问</w:t>
      </w:r>
    </w:p>
    <w:p>
      <w:pPr>
        <w:rPr>
          <w:rFonts w:hint="eastAsia"/>
        </w:rPr>
      </w:pPr>
      <w:r>
        <w:rPr>
          <w:rFonts w:hint="eastAsia"/>
        </w:rPr>
        <w:t xml:space="preserve">6，worry about </w:t>
      </w:r>
      <w:r>
        <w:t>…</w:t>
      </w:r>
      <w:r>
        <w:rPr>
          <w:rFonts w:hint="eastAsia"/>
        </w:rPr>
        <w:t xml:space="preserve">=be </w:t>
      </w:r>
      <w:r>
        <w:t>worried</w:t>
      </w:r>
      <w:r>
        <w:rPr>
          <w:rFonts w:hint="eastAsia"/>
        </w:rPr>
        <w:t xml:space="preserve"> about </w:t>
      </w:r>
      <w:r>
        <w:t>…</w:t>
      </w:r>
      <w:r>
        <w:rPr>
          <w:rFonts w:hint="eastAsia"/>
        </w:rPr>
        <w:t xml:space="preserve">                      担心</w:t>
      </w:r>
      <w:r>
        <w:t>…</w:t>
      </w:r>
      <w:r>
        <w:rPr>
          <w:rFonts w:hint="eastAsia"/>
        </w:rPr>
        <w:t>..</w:t>
      </w:r>
    </w:p>
    <w:p>
      <w:pPr>
        <w:rPr>
          <w:rFonts w:hint="eastAsia"/>
        </w:rPr>
      </w:pPr>
      <w:r>
        <w:rPr>
          <w:rFonts w:hint="eastAsia"/>
        </w:rPr>
        <w:t xml:space="preserve">3-2-Section C </w:t>
      </w:r>
    </w:p>
    <w:p>
      <w:pPr>
        <w:rPr>
          <w:rFonts w:hint="eastAsia"/>
        </w:rPr>
      </w:pPr>
      <w:r>
        <w:rPr>
          <w:rFonts w:hint="eastAsia"/>
        </w:rPr>
        <w:t>1，difficulty                 A .意为“困难，艰难，费力时”作不可数名词，是抽象概念。</w:t>
      </w:r>
    </w:p>
    <w:p>
      <w:pPr>
        <w:rPr>
          <w:rFonts w:hint="eastAsia"/>
        </w:rPr>
      </w:pPr>
      <w:r>
        <w:rPr>
          <w:rFonts w:hint="eastAsia"/>
        </w:rPr>
        <w:t xml:space="preserve">    例：I have some difficulty in learning English，我学英语有些困难。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B.意为“难事，难题，（种种）困难，指具体困难时可数。</w:t>
      </w:r>
    </w:p>
    <w:p>
      <w:pPr>
        <w:rPr>
          <w:rFonts w:hint="eastAsia"/>
        </w:rPr>
      </w:pPr>
      <w:r>
        <w:rPr>
          <w:rFonts w:hint="eastAsia"/>
        </w:rPr>
        <w:t>2，Generally speaking =in general                       一般来说</w:t>
      </w:r>
    </w:p>
    <w:p>
      <w:pPr>
        <w:rPr>
          <w:rFonts w:hint="eastAsia"/>
        </w:rPr>
      </w:pPr>
      <w:r>
        <w:rPr>
          <w:rFonts w:hint="eastAsia"/>
        </w:rPr>
        <w:t>4，as for                                             就···而论</w:t>
      </w:r>
    </w:p>
    <w:p>
      <w:pPr>
        <w:rPr>
          <w:rFonts w:hint="eastAsia"/>
        </w:rPr>
      </w:pPr>
      <w:r>
        <w:rPr>
          <w:rFonts w:hint="eastAsia"/>
        </w:rPr>
        <w:t>5，be fond of                                          喜欢</w:t>
      </w:r>
    </w:p>
    <w:p>
      <w:pPr>
        <w:rPr>
          <w:rFonts w:hint="eastAsia"/>
        </w:rPr>
      </w:pPr>
      <w:r>
        <w:rPr>
          <w:rFonts w:hint="eastAsia"/>
        </w:rPr>
        <w:t>6，be close to                                          靠近</w:t>
      </w:r>
    </w:p>
    <w:p>
      <w:pPr>
        <w:rPr>
          <w:rFonts w:hint="eastAsia"/>
        </w:rPr>
      </w:pPr>
      <w:r>
        <w:rPr>
          <w:rFonts w:hint="eastAsia"/>
        </w:rPr>
        <w:t>7，prefer doing to doing                                 喜欢做某事胜过某事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prefer sth. to sth.                                     喜欢某物胜过某物</w:t>
      </w:r>
    </w:p>
    <w:p>
      <w:pPr>
        <w:ind w:firstLine="749" w:firstLineChars="357"/>
        <w:rPr>
          <w:rFonts w:hint="eastAsia"/>
        </w:rPr>
      </w:pPr>
      <w:r>
        <w:rPr>
          <w:rFonts w:hint="eastAsia"/>
        </w:rPr>
        <w:t>prefer to do rather than do                       宁愿做某事胜过做某事</w:t>
      </w:r>
    </w:p>
    <w:p>
      <w:pPr>
        <w:ind w:firstLine="749" w:firstLineChars="357"/>
        <w:rPr>
          <w:rFonts w:hint="eastAsia"/>
        </w:rPr>
      </w:pPr>
      <w:r>
        <w:rPr>
          <w:rFonts w:hint="eastAsia"/>
        </w:rPr>
        <w:t>like···better                                 更喜欢</w:t>
      </w:r>
      <w:r>
        <w:t>…</w:t>
      </w:r>
      <w:r>
        <w:rPr>
          <w:rFonts w:hint="eastAsia"/>
        </w:rPr>
        <w:t>..</w:t>
      </w:r>
    </w:p>
    <w:p>
      <w:pPr>
        <w:rPr>
          <w:rFonts w:hint="eastAsia"/>
        </w:rPr>
      </w:pPr>
      <w:r>
        <w:rPr>
          <w:rFonts w:hint="eastAsia"/>
        </w:rPr>
        <w:t xml:space="preserve">3-2-Setion D </w:t>
      </w:r>
    </w:p>
    <w:p>
      <w:pPr>
        <w:rPr>
          <w:rFonts w:hint="eastAsia"/>
        </w:rPr>
      </w:pPr>
      <w:r>
        <w:rPr>
          <w:rFonts w:hint="eastAsia"/>
        </w:rPr>
        <w:t>1，be forced to do                                    被迫做某事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force sb. to do =force sb. into doing                    强迫某人做某事         </w:t>
      </w:r>
    </w:p>
    <w:p>
      <w:pPr>
        <w:rPr>
          <w:rFonts w:hint="eastAsia"/>
        </w:rPr>
      </w:pPr>
      <w:r>
        <w:rPr>
          <w:rFonts w:hint="eastAsia"/>
        </w:rPr>
        <w:t xml:space="preserve">   make                                            表一般意义的让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force                                            有强烈的威胁之意</w:t>
      </w:r>
    </w:p>
    <w:p>
      <w:pPr>
        <w:rPr>
          <w:rFonts w:hint="eastAsia"/>
        </w:rPr>
      </w:pPr>
      <w:r>
        <w:rPr>
          <w:rFonts w:hint="eastAsia"/>
        </w:rPr>
        <w:t>2，take in，                                         吸收，接纳；领会，理解；欺骗。</w:t>
      </w:r>
    </w:p>
    <w:p>
      <w:pPr>
        <w:rPr>
          <w:rFonts w:hint="eastAsia"/>
        </w:rPr>
      </w:pPr>
      <w:r>
        <w:rPr>
          <w:rFonts w:hint="eastAsia"/>
        </w:rPr>
        <w:t>3， come about                           发生  常与how 连用，注重事情发生的愿因。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H</w:t>
      </w:r>
      <w:r>
        <w:rPr>
          <w:rFonts w:hint="eastAsia"/>
        </w:rPr>
        <w:t>appen                                         发生  多用于偶然发生</w:t>
      </w:r>
    </w:p>
    <w:p>
      <w:pPr>
        <w:rPr>
          <w:rFonts w:hint="eastAsia"/>
        </w:rPr>
      </w:pPr>
      <w:r>
        <w:rPr>
          <w:rFonts w:hint="eastAsia"/>
        </w:rPr>
        <w:t xml:space="preserve">    take place                                       指有计划的发生</w:t>
      </w:r>
    </w:p>
    <w:p>
      <w:pPr>
        <w:rPr>
          <w:rFonts w:hint="eastAsia"/>
        </w:rPr>
      </w:pPr>
      <w:r>
        <w:rPr>
          <w:rFonts w:hint="eastAsia"/>
        </w:rPr>
        <w:t>4，some times                                       ①次数，②有时</w:t>
      </w:r>
    </w:p>
    <w:p>
      <w:pPr>
        <w:rPr>
          <w:rFonts w:hint="eastAsia"/>
        </w:rPr>
      </w:pPr>
      <w:r>
        <w:rPr>
          <w:rFonts w:hint="eastAsia"/>
        </w:rPr>
        <w:t xml:space="preserve">   sometimes                                       有时</w:t>
      </w:r>
    </w:p>
    <w:p>
      <w:pPr>
        <w:rPr>
          <w:rFonts w:hint="eastAsia"/>
        </w:rPr>
      </w:pPr>
      <w:r>
        <w:rPr>
          <w:rFonts w:hint="eastAsia"/>
        </w:rPr>
        <w:t xml:space="preserve">   some time                                        将来的一段时间</w:t>
      </w:r>
    </w:p>
    <w:p>
      <w:pPr>
        <w:rPr>
          <w:rFonts w:hint="eastAsia"/>
        </w:rPr>
      </w:pPr>
      <w:r>
        <w:rPr>
          <w:rFonts w:hint="eastAsia"/>
        </w:rPr>
        <w:t xml:space="preserve">   sometime                                       ①adv.将来的某事，过去的某事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②过去的一段时间  adj.</w:t>
      </w:r>
    </w:p>
    <w:p>
      <w:pPr>
        <w:rPr>
          <w:rFonts w:hint="eastAsia"/>
        </w:rPr>
      </w:pPr>
      <w:r>
        <w:rPr>
          <w:rFonts w:hint="eastAsia"/>
        </w:rPr>
        <w:t>3-3-Section A</w:t>
      </w:r>
    </w:p>
    <w:p>
      <w:pPr>
        <w:rPr>
          <w:rFonts w:hint="eastAsia"/>
        </w:rPr>
      </w:pPr>
      <w:r>
        <w:rPr>
          <w:rFonts w:hint="eastAsia"/>
        </w:rPr>
        <w:t>1，make progress with                                在某方面取得进步</w:t>
      </w:r>
    </w:p>
    <w:p>
      <w:pPr>
        <w:rPr>
          <w:rFonts w:hint="eastAsia"/>
        </w:rPr>
      </w:pPr>
      <w:r>
        <w:rPr>
          <w:rFonts w:hint="eastAsia"/>
        </w:rPr>
        <w:t xml:space="preserve">   make progress in doing                             在做某事方面有进步</w:t>
      </w:r>
    </w:p>
    <w:p>
      <w:pPr>
        <w:rPr>
          <w:rFonts w:hint="eastAsia"/>
        </w:rPr>
      </w:pPr>
      <w:r>
        <w:rPr>
          <w:rFonts w:hint="eastAsia"/>
        </w:rPr>
        <w:t>2，ask help for sb.=turn to sb.                           向某人求助</w:t>
      </w:r>
    </w:p>
    <w:p>
      <w:pPr>
        <w:rPr>
          <w:rFonts w:hint="eastAsia"/>
        </w:rPr>
      </w:pPr>
      <w:r>
        <w:rPr>
          <w:rFonts w:hint="eastAsia"/>
        </w:rPr>
        <w:t>3，have a （long）conversation with sb.                 与某人（长时间）交流.</w:t>
      </w:r>
    </w:p>
    <w:p>
      <w:pPr>
        <w:rPr>
          <w:rFonts w:hint="eastAsia"/>
        </w:rPr>
      </w:pPr>
      <w:r>
        <w:rPr>
          <w:rFonts w:hint="eastAsia"/>
        </w:rPr>
        <w:t xml:space="preserve">4，work hard at                                      在···方面努力 </w:t>
      </w:r>
    </w:p>
    <w:p>
      <w:pPr>
        <w:rPr>
          <w:rFonts w:hint="eastAsia"/>
        </w:rPr>
      </w:pPr>
      <w:r>
        <w:rPr>
          <w:rFonts w:hint="eastAsia"/>
        </w:rPr>
        <w:t>5， be afraid of （doing）sth              不敢、害怕做某事（自己无法左右的突发事件）</w:t>
      </w:r>
    </w:p>
    <w:p>
      <w:pPr>
        <w:rPr>
          <w:rFonts w:hint="eastAsia"/>
        </w:rPr>
      </w:pPr>
      <w:r>
        <w:rPr>
          <w:rFonts w:hint="eastAsia"/>
        </w:rPr>
        <w:t xml:space="preserve">    be afraid to do                                    担心做某事</w:t>
      </w:r>
    </w:p>
    <w:p>
      <w:pPr>
        <w:rPr>
          <w:rFonts w:hint="eastAsia"/>
        </w:rPr>
      </w:pPr>
      <w:r>
        <w:rPr>
          <w:rFonts w:hint="eastAsia"/>
        </w:rPr>
        <w:t>6，dare 表示“敢” 同need一样，可作情态动词，和实意动词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实义：dare（s）/daring/dared to do 有时态变化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情：dare not，Dare···？</w:t>
      </w:r>
    </w:p>
    <w:p>
      <w:pPr>
        <w:rPr>
          <w:rFonts w:hint="eastAsia"/>
        </w:rPr>
      </w:pPr>
      <w:r>
        <w:rPr>
          <w:rFonts w:hint="eastAsia"/>
        </w:rPr>
        <w:t xml:space="preserve">7，keep a diary=write a diary                            写日记 </w:t>
      </w:r>
    </w:p>
    <w:p>
      <w:pPr>
        <w:rPr>
          <w:rFonts w:hint="eastAsia"/>
        </w:rPr>
      </w:pPr>
      <w:r>
        <w:rPr>
          <w:rFonts w:hint="eastAsia"/>
        </w:rPr>
        <w:t>8，repeat sth. after sb.                                  复述某人说的话</w:t>
      </w:r>
    </w:p>
    <w:p>
      <w:pPr>
        <w:rPr>
          <w:rFonts w:hint="eastAsia"/>
        </w:rPr>
      </w:pPr>
      <w:r>
        <w:rPr>
          <w:rFonts w:hint="eastAsia"/>
        </w:rPr>
        <w:t xml:space="preserve">   repeat + that 从句  不与again 连用</w:t>
      </w:r>
    </w:p>
    <w:p>
      <w:pPr>
        <w:rPr>
          <w:rFonts w:hint="eastAsia"/>
        </w:rPr>
      </w:pPr>
      <w:r>
        <w:rPr>
          <w:rFonts w:hint="eastAsia"/>
        </w:rPr>
        <w:t>9，sometimes=at times                                 有时，偶尔。</w:t>
      </w:r>
    </w:p>
    <w:p>
      <w:pPr>
        <w:rPr>
          <w:rFonts w:hint="eastAsia"/>
        </w:rPr>
      </w:pPr>
      <w:r>
        <w:rPr>
          <w:rFonts w:hint="eastAsia"/>
        </w:rPr>
        <w:t xml:space="preserve">3-3-Setion B </w:t>
      </w:r>
    </w:p>
    <w:p>
      <w:pPr>
        <w:rPr>
          <w:rFonts w:hint="eastAsia"/>
        </w:rPr>
      </w:pPr>
      <w:r>
        <w:rPr>
          <w:rFonts w:hint="eastAsia"/>
        </w:rPr>
        <w:t>1，be weak in=do badly in                               不擅长</w:t>
      </w:r>
      <w:r>
        <w:t>…</w:t>
      </w:r>
      <w:r>
        <w:rPr>
          <w:rFonts w:hint="eastAsia"/>
        </w:rPr>
        <w:t>..</w:t>
      </w:r>
    </w:p>
    <w:p>
      <w:pPr>
        <w:rPr>
          <w:rFonts w:hint="eastAsia"/>
        </w:rPr>
      </w:pPr>
      <w:r>
        <w:rPr>
          <w:rFonts w:hint="eastAsia"/>
        </w:rPr>
        <w:t xml:space="preserve">   反：be good at=do well in                             擅长于</w:t>
      </w:r>
      <w:r>
        <w:t>…</w:t>
      </w:r>
    </w:p>
    <w:p>
      <w:pPr>
        <w:rPr>
          <w:rFonts w:hint="eastAsia"/>
        </w:rPr>
      </w:pPr>
      <w:r>
        <w:rPr>
          <w:rFonts w:hint="eastAsia"/>
        </w:rPr>
        <w:t>2，give sb. some advice=give advice to sb.                  给某人建议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take ones advice                                     采纳某人的建议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advise sb. to do                                      建议某人做某事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advise sb. against （doing）sth.                        劝某人不要做</w:t>
      </w:r>
    </w:p>
    <w:p>
      <w:pPr>
        <w:rPr>
          <w:rFonts w:hint="eastAsia"/>
        </w:rPr>
      </w:pPr>
      <w:r>
        <w:rPr>
          <w:rFonts w:hint="eastAsia"/>
        </w:rPr>
        <w:t>3，out of breath                                        上气不接下气</w:t>
      </w:r>
    </w:p>
    <w:p>
      <w:pPr>
        <w:rPr>
          <w:rFonts w:hint="eastAsia"/>
        </w:rPr>
      </w:pPr>
      <w:r>
        <w:rPr>
          <w:rFonts w:hint="eastAsia"/>
        </w:rPr>
        <w:t>4，dream of/about                                      梦想某事</w:t>
      </w:r>
    </w:p>
    <w:p>
      <w:pPr>
        <w:rPr>
          <w:rFonts w:hint="eastAsia"/>
        </w:rPr>
      </w:pPr>
      <w:r>
        <w:rPr>
          <w:rFonts w:hint="eastAsia"/>
        </w:rPr>
        <w:t>5  point out                                            指出</w:t>
      </w:r>
    </w:p>
    <w:p>
      <w:pPr>
        <w:rPr>
          <w:rFonts w:hint="eastAsia"/>
        </w:rPr>
      </w:pPr>
      <w:r>
        <w:rPr>
          <w:rFonts w:hint="eastAsia"/>
        </w:rPr>
        <w:t>3-3-Setion C</w:t>
      </w:r>
    </w:p>
    <w:p>
      <w:pPr>
        <w:rPr>
          <w:rFonts w:hint="eastAsia"/>
        </w:rPr>
      </w:pPr>
      <w:r>
        <w:rPr>
          <w:rFonts w:hint="eastAsia"/>
        </w:rPr>
        <w:t>1，agree with on</w:t>
      </w:r>
      <w:r>
        <w:rPr>
          <w:rFonts w:hint="eastAsia" w:ascii="宋体" w:hAnsi="宋体"/>
        </w:rPr>
        <w:t>e′</w:t>
      </w:r>
      <w:r>
        <w:rPr>
          <w:rFonts w:hint="eastAsia"/>
        </w:rPr>
        <w:t xml:space="preserve">s </w:t>
      </w:r>
      <w:r>
        <w:t>opinion</w:t>
      </w:r>
      <w:r>
        <w:rPr>
          <w:rFonts w:hint="eastAsia"/>
        </w:rPr>
        <w:t xml:space="preserve">                             同意某人的观点</w:t>
      </w:r>
    </w:p>
    <w:p>
      <w:pPr>
        <w:rPr>
          <w:rFonts w:hint="eastAsia"/>
        </w:rPr>
      </w:pPr>
      <w:r>
        <w:rPr>
          <w:rFonts w:hint="eastAsia"/>
        </w:rPr>
        <w:t xml:space="preserve">   in on</w:t>
      </w:r>
      <w:r>
        <w:rPr>
          <w:rFonts w:hint="eastAsia" w:ascii="宋体" w:hAnsi="宋体"/>
        </w:rPr>
        <w:t>e′</w:t>
      </w:r>
      <w:r>
        <w:rPr>
          <w:rFonts w:hint="eastAsia"/>
        </w:rPr>
        <w:t>s opinion                                    依某人的看法</w:t>
      </w:r>
    </w:p>
    <w:p>
      <w:pPr>
        <w:rPr>
          <w:rFonts w:hint="eastAsia"/>
        </w:rPr>
      </w:pPr>
      <w:r>
        <w:rPr>
          <w:rFonts w:hint="eastAsia"/>
        </w:rPr>
        <w:t>2，share sth. with sb.                                  与某人分享某物</w:t>
      </w:r>
    </w:p>
    <w:p>
      <w:pPr>
        <w:rPr>
          <w:rFonts w:hint="eastAsia"/>
        </w:rPr>
      </w:pPr>
      <w:r>
        <w:rPr>
          <w:rFonts w:hint="eastAsia"/>
        </w:rPr>
        <w:t>3，It</w:t>
      </w:r>
      <w:r>
        <w:rPr>
          <w:rFonts w:hint="eastAsia" w:ascii="宋体" w:hAnsi="宋体"/>
        </w:rPr>
        <w:t>′</w:t>
      </w:r>
      <w:r>
        <w:rPr>
          <w:rFonts w:hint="eastAsia"/>
        </w:rPr>
        <w:t>s an/ones honor to do                            做某事感到高兴</w:t>
      </w:r>
    </w:p>
    <w:p>
      <w:pPr>
        <w:rPr>
          <w:rFonts w:hint="eastAsia"/>
        </w:rPr>
      </w:pPr>
      <w:r>
        <w:rPr>
          <w:rFonts w:hint="eastAsia"/>
        </w:rPr>
        <w:t>4，good job=well done                                干得好</w:t>
      </w:r>
    </w:p>
    <w:p>
      <w:pPr>
        <w:rPr>
          <w:rFonts w:hint="eastAsia"/>
        </w:rPr>
      </w:pPr>
      <w:r>
        <w:rPr>
          <w:rFonts w:hint="eastAsia"/>
        </w:rPr>
        <w:t>5，同位语：you two =you both=both of you               你们两</w:t>
      </w:r>
    </w:p>
    <w:p>
      <w:pPr>
        <w:rPr>
          <w:rFonts w:hint="eastAsia"/>
        </w:rPr>
      </w:pPr>
      <w:r>
        <w:rPr>
          <w:rFonts w:hint="eastAsia"/>
        </w:rPr>
        <w:t>6，as often as possible                                 尽可能经常</w:t>
      </w:r>
    </w:p>
    <w:p>
      <w:pPr>
        <w:rPr>
          <w:rFonts w:hint="eastAsia"/>
        </w:rPr>
      </w:pPr>
      <w:r>
        <w:rPr>
          <w:rFonts w:hint="eastAsia"/>
        </w:rPr>
        <w:t xml:space="preserve">   as adj./adv as possible                               尽可能怎么样</w:t>
      </w:r>
    </w:p>
    <w:p>
      <w:pPr>
        <w:rPr>
          <w:rFonts w:hint="eastAsia"/>
        </w:rPr>
      </w:pPr>
      <w:r>
        <w:rPr>
          <w:rFonts w:hint="eastAsia"/>
        </w:rPr>
        <w:t>7，set a good example                                 树立一个好榜样</w:t>
      </w:r>
    </w:p>
    <w:p>
      <w:pPr>
        <w:rPr>
          <w:rFonts w:hint="eastAsia"/>
        </w:rPr>
      </w:pPr>
      <w:r>
        <w:rPr>
          <w:rFonts w:hint="eastAsia"/>
        </w:rPr>
        <w:t>8，believe in sb.                                      信任某人</w:t>
      </w:r>
    </w:p>
    <w:p>
      <w:pPr>
        <w:rPr>
          <w:rFonts w:hint="eastAsia"/>
        </w:rPr>
      </w:pPr>
      <w:r>
        <w:rPr>
          <w:rFonts w:hint="eastAsia"/>
        </w:rPr>
        <w:t xml:space="preserve">   believe sb.                                        相信某人</w:t>
      </w:r>
    </w:p>
    <w:p>
      <w:pPr>
        <w:rPr>
          <w:rFonts w:hint="eastAsia"/>
        </w:rPr>
      </w:pPr>
      <w:r>
        <w:rPr>
          <w:rFonts w:hint="eastAsia"/>
        </w:rPr>
        <w:t>2-3-Setion D</w:t>
      </w:r>
    </w:p>
    <w:p>
      <w:pPr>
        <w:rPr>
          <w:rFonts w:hint="eastAsia"/>
        </w:rPr>
      </w:pPr>
      <w:r>
        <w:rPr>
          <w:rFonts w:hint="eastAsia"/>
        </w:rPr>
        <w:t>1，come to one</w:t>
      </w:r>
      <w:r>
        <w:rPr>
          <w:rFonts w:hint="eastAsia" w:ascii="宋体" w:hAnsi="宋体"/>
        </w:rPr>
        <w:t>′</w:t>
      </w:r>
      <w:r>
        <w:rPr>
          <w:rFonts w:hint="eastAsia"/>
        </w:rPr>
        <w:t>s life                                 苏醒</w:t>
      </w:r>
    </w:p>
    <w:p>
      <w:pPr>
        <w:rPr>
          <w:rFonts w:hint="eastAsia"/>
        </w:rPr>
      </w:pPr>
      <w:r>
        <w:rPr>
          <w:rFonts w:hint="eastAsia"/>
        </w:rPr>
        <w:t xml:space="preserve">   come to a stop                                     慢慢地停下来</w:t>
      </w:r>
    </w:p>
    <w:p>
      <w:pPr>
        <w:rPr>
          <w:rFonts w:hint="eastAsia"/>
        </w:rPr>
      </w:pPr>
      <w:r>
        <w:rPr>
          <w:rFonts w:hint="eastAsia"/>
        </w:rPr>
        <w:t>2，keep doing sth.                                     继续做某事   强调状态的继续</w:t>
      </w:r>
    </w:p>
    <w:p>
      <w:pPr>
        <w:rPr>
          <w:rFonts w:hint="eastAsia"/>
        </w:rPr>
      </w:pPr>
      <w:r>
        <w:rPr>
          <w:rFonts w:hint="eastAsia"/>
        </w:rPr>
        <w:t xml:space="preserve">   keep on doing sth 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keep +adj                                         保持某种状态</w:t>
      </w:r>
    </w:p>
    <w:p>
      <w:pPr>
        <w:rPr>
          <w:rFonts w:hint="eastAsia"/>
        </w:rPr>
      </w:pPr>
      <w:r>
        <w:rPr>
          <w:rFonts w:hint="eastAsia"/>
        </w:rPr>
        <w:t xml:space="preserve">   keep sb.+adj                                       某人处于某种状态</w:t>
      </w:r>
    </w:p>
    <w:p>
      <w:pPr>
        <w:rPr>
          <w:rFonts w:hint="eastAsia"/>
        </w:rPr>
      </w:pPr>
      <w:r>
        <w:rPr>
          <w:rFonts w:hint="eastAsia"/>
        </w:rPr>
        <w:t>3，laugh at 嘲笑</w:t>
      </w:r>
    </w:p>
    <w:p>
      <w:pPr>
        <w:rPr>
          <w:rFonts w:hint="eastAsia"/>
        </w:rPr>
      </w:pPr>
      <w:r>
        <w:rPr>
          <w:rFonts w:hint="eastAsia"/>
        </w:rPr>
        <w:t>4，in order to do =so as to do(只能在句中)=to do sth.         有目的做某事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in order that+句子=so that+句子                        目的是</w:t>
      </w:r>
      <w:r>
        <w:t>…</w:t>
      </w:r>
      <w:r>
        <w:rPr>
          <w:rFonts w:hint="eastAsia"/>
        </w:rPr>
        <w:t>..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仁爱版九上Unit  4重点短语 </w:t>
      </w:r>
    </w:p>
    <w:p>
      <w:pPr>
        <w:rPr>
          <w:rFonts w:hint="eastAsia"/>
          <w:b/>
        </w:rPr>
      </w:pPr>
      <w:r>
        <w:rPr>
          <w:rFonts w:hint="eastAsia"/>
          <w:b/>
        </w:rPr>
        <w:t>Topic 1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make great progress in (doing) sth.             在（做）某事方面取得巨大进步。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prove sth. to sb.                             向某人证明某事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prove sb./sth. (to be)+adj.                     证明某人/某物事怎样的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prove oneself                              证明某人自己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send···into···                          把···发送到···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  up                                 发射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 for sb.                                派人去请某人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 sth. out                               分发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achieve /realize on</w:t>
      </w:r>
      <w:r>
        <w:rPr>
          <w:rFonts w:hint="eastAsia" w:ascii="宋体" w:hAnsi="宋体"/>
        </w:rPr>
        <w:t>e′</w:t>
      </w:r>
      <w:r>
        <w:rPr>
          <w:rFonts w:hint="eastAsia"/>
        </w:rPr>
        <w:t>s dream                 实现/成就某人梦想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land on                               登陆  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set foot on                            踏上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during on</w:t>
      </w:r>
      <w:r>
        <w:rPr>
          <w:rFonts w:hint="eastAsia" w:ascii="宋体" w:hAnsi="宋体"/>
        </w:rPr>
        <w:t>e′</w:t>
      </w:r>
      <w:r>
        <w:rPr>
          <w:rFonts w:hint="eastAsia"/>
        </w:rPr>
        <w:t>s life                      在某人一生中。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use sth. to do sth.                       用某物做某事。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advise sb. to do sth.                     建议某人做某事。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expect sb. to do sth.                     期望某人做某事。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expect to do sth.                        期望做某事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introduce </w:t>
      </w:r>
      <w:r>
        <w:t>…</w:t>
      </w:r>
      <w:r>
        <w:rPr>
          <w:rFonts w:hint="eastAsia"/>
        </w:rPr>
        <w:t>.to sb.                      把</w:t>
      </w:r>
      <w:r>
        <w:t>…</w:t>
      </w:r>
      <w:r>
        <w:rPr>
          <w:rFonts w:hint="eastAsia"/>
        </w:rPr>
        <w:t>介绍给某人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introduce sth. into                      把</w:t>
      </w:r>
      <w:r>
        <w:t>…</w:t>
      </w:r>
      <w:r>
        <w:rPr>
          <w:rFonts w:hint="eastAsia"/>
        </w:rPr>
        <w:t>.传入某地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give an introduction to sb. about</w:t>
      </w:r>
      <w:r>
        <w:t>…</w:t>
      </w:r>
      <w:r>
        <w:rPr>
          <w:rFonts w:hint="eastAsia"/>
        </w:rPr>
        <w:t xml:space="preserve">         给某人介绍关于</w:t>
      </w:r>
      <w:r>
        <w:t>……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on earth                              在地球上；究竟，到底。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the rest  =  all the others                余下的/剩下的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there is no doubt                        毫无疑问。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doubt +that否定的从句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doubt +if/whether 肯定的从句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doubt of/about                          怀疑</w:t>
      </w:r>
      <w:r>
        <w:t>…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with the help of  = with on</w:t>
      </w:r>
      <w:r>
        <w:rPr>
          <w:rFonts w:hint="eastAsia" w:ascii="宋体" w:hAnsi="宋体"/>
        </w:rPr>
        <w:t>e′</w:t>
      </w:r>
      <w:r>
        <w:rPr>
          <w:rFonts w:hint="eastAsia"/>
        </w:rPr>
        <w:t>s help       在···的帮助下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keep sb./sth. doing sth..                  让···持续做某事。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connect</w:t>
      </w:r>
      <w:r>
        <w:t>…</w:t>
      </w:r>
      <w:r>
        <w:rPr>
          <w:rFonts w:hint="eastAsia"/>
        </w:rPr>
        <w:t>.with</w:t>
      </w:r>
      <w:r>
        <w:t>…</w:t>
      </w:r>
      <w:r>
        <w:rPr>
          <w:rFonts w:hint="eastAsia"/>
        </w:rPr>
        <w:t>.                      使</w:t>
      </w:r>
      <w:r>
        <w:t>…</w:t>
      </w:r>
      <w:r>
        <w:rPr>
          <w:rFonts w:hint="eastAsia"/>
        </w:rPr>
        <w:t>.与</w:t>
      </w:r>
      <w:r>
        <w:t>…</w:t>
      </w:r>
      <w:r>
        <w:rPr>
          <w:rFonts w:hint="eastAsia"/>
        </w:rPr>
        <w:t>.连接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connect</w:t>
      </w:r>
      <w:r>
        <w:t>…</w:t>
      </w:r>
      <w:r>
        <w:rPr>
          <w:rFonts w:hint="eastAsia"/>
        </w:rPr>
        <w:t>.to</w:t>
      </w:r>
      <w:r>
        <w:t>…</w:t>
      </w:r>
      <w:r>
        <w:rPr>
          <w:rFonts w:hint="eastAsia"/>
        </w:rPr>
        <w:t>.                        使电器等接通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 business                           做生意。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for instance   =foe example             例如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 feeling of</w:t>
      </w:r>
      <w:r>
        <w:t>…</w:t>
      </w:r>
      <w:r>
        <w:rPr>
          <w:rFonts w:hint="eastAsia"/>
        </w:rPr>
        <w:t xml:space="preserve">                          一种</w:t>
      </w:r>
      <w:r>
        <w:t>…</w:t>
      </w:r>
      <w:r>
        <w:rPr>
          <w:rFonts w:hint="eastAsia"/>
        </w:rPr>
        <w:t>.的感觉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exchange sth. with. </w:t>
      </w:r>
      <w:r>
        <w:t>S</w:t>
      </w:r>
      <w:r>
        <w:rPr>
          <w:rFonts w:hint="eastAsia"/>
        </w:rPr>
        <w:t>b.                  与某人交换某物。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turn on                               打开 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click on                              单击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double click on                         双击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point to/at                            指着远的/近的</w:t>
      </w:r>
      <w:r>
        <w:t>…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go back to                             返回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in daily life                            在日常生活中。</w:t>
      </w:r>
    </w:p>
    <w:p>
      <w:pPr>
        <w:rPr>
          <w:rFonts w:hint="eastAsia"/>
          <w:b/>
        </w:rPr>
      </w:pPr>
      <w:r>
        <w:rPr>
          <w:b/>
        </w:rPr>
        <w:t>T</w:t>
      </w:r>
      <w:r>
        <w:rPr>
          <w:rFonts w:hint="eastAsia"/>
          <w:b/>
        </w:rPr>
        <w:t>opic2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allow</w:t>
      </w:r>
      <w:r>
        <w:t xml:space="preserve"> </w:t>
      </w:r>
      <w:r>
        <w:rPr>
          <w:rFonts w:hint="eastAsia"/>
        </w:rPr>
        <w:t>sb. to do sth.                          允许某人做某事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allow doing  sth.                           允许做某事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allow</w:t>
      </w:r>
      <w:r>
        <w:t xml:space="preserve"> </w:t>
      </w:r>
      <w:r>
        <w:rPr>
          <w:rFonts w:hint="eastAsia"/>
        </w:rPr>
        <w:t>sb. in/out                             允许某人进来/出去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allowed to do sth.                         被允许做某事。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bad for                                  对···有害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show sth. to sb.  =show sb. sth.                把某物给某人看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made of                                 由···制成（看得出来原材料）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made from                               由···制成（看不出来原材料）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made up of                               由···组成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made in +地点名词                    在</w:t>
      </w:r>
      <w:r>
        <w:t>…</w:t>
      </w:r>
      <w:r>
        <w:rPr>
          <w:rFonts w:hint="eastAsia"/>
        </w:rPr>
        <w:t>.被制造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be made by </w:t>
      </w:r>
      <w:r>
        <w:t>…</w:t>
      </w:r>
      <w:r>
        <w:rPr>
          <w:rFonts w:hint="eastAsia"/>
        </w:rPr>
        <w:t xml:space="preserve">                            被/由</w:t>
      </w:r>
      <w:r>
        <w:t>…</w:t>
      </w:r>
      <w:r>
        <w:rPr>
          <w:rFonts w:hint="eastAsia"/>
        </w:rPr>
        <w:t>制造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be made into </w:t>
      </w:r>
      <w:r>
        <w:t>…</w:t>
      </w:r>
      <w:r>
        <w:rPr>
          <w:rFonts w:hint="eastAsia"/>
        </w:rPr>
        <w:t>.                          被制成</w:t>
      </w:r>
      <w:r>
        <w:t>…</w:t>
      </w:r>
      <w:r>
        <w:rPr>
          <w:rFonts w:hint="eastAsia"/>
        </w:rPr>
        <w:t>.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used to do =be used for..                 被用来做</w:t>
      </w:r>
      <w:r>
        <w:t>…</w:t>
      </w:r>
      <w:r>
        <w:rPr>
          <w:rFonts w:hint="eastAsia"/>
        </w:rPr>
        <w:t>..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used as                                被作为</w:t>
      </w:r>
      <w:r>
        <w:t>…</w:t>
      </w:r>
      <w:r>
        <w:rPr>
          <w:rFonts w:hint="eastAsia"/>
        </w:rPr>
        <w:t>来使用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come true                                  现实       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some day                                   某一天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used for doing sth.                         被用来做某事。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 peopl</w:t>
      </w:r>
      <w:r>
        <w:rPr>
          <w:rFonts w:hint="eastAsia" w:ascii="宋体" w:hAnsi="宋体"/>
        </w:rPr>
        <w:t>e′</w:t>
      </w:r>
      <w:r>
        <w:rPr>
          <w:rFonts w:hint="eastAsia"/>
        </w:rPr>
        <w:t>s daily life  =in our everyday life     在某人一生中。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for certain                             确实 知道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all the time                             一直。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surprised at/by sth.                      对···感到惊讶。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 a few years                          在几年后(用于一般将来时态)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Wha</w:t>
      </w:r>
      <w:r>
        <w:rPr>
          <w:rFonts w:hint="eastAsia" w:ascii="宋体" w:hAnsi="宋体"/>
        </w:rPr>
        <w:t>t′</w:t>
      </w:r>
      <w:r>
        <w:rPr>
          <w:rFonts w:hint="eastAsia"/>
        </w:rPr>
        <w:t xml:space="preserve">s this in </w:t>
      </w:r>
      <w:r>
        <w:t>English</w:t>
      </w:r>
      <w:r>
        <w:rPr>
          <w:rFonts w:hint="eastAsia"/>
        </w:rPr>
        <w:t xml:space="preserve"> ?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=Wha</w:t>
      </w:r>
      <w:r>
        <w:rPr>
          <w:rFonts w:hint="eastAsia" w:ascii="宋体" w:hAnsi="宋体"/>
        </w:rPr>
        <w:t>t′</w:t>
      </w:r>
      <w:r>
        <w:rPr>
          <w:rFonts w:hint="eastAsia"/>
        </w:rPr>
        <w:t xml:space="preserve">s the </w:t>
      </w:r>
      <w:r>
        <w:t>English</w:t>
      </w:r>
      <w:r>
        <w:rPr>
          <w:rFonts w:hint="eastAsia"/>
        </w:rPr>
        <w:t xml:space="preserve"> for this?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=How do you say this in </w:t>
      </w:r>
      <w:r>
        <w:t>English</w:t>
      </w:r>
      <w:r>
        <w:rPr>
          <w:rFonts w:hint="eastAsia"/>
        </w:rPr>
        <w:t xml:space="preserve"> ?          这个 用英语怎么说？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think for oneself                        独立思考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take/come/go this way                   走这边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make a(great) contribution to doing···     对···作(巨大的)贡献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for oneself                             为自己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by oneself                              单独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warn sb. (not) to do                      告诫某人（不）做某事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warn sb. against (doing) sth.               告诫某人不做某事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warn + that 从句                        警告</w:t>
      </w:r>
      <w:r>
        <w:t>…</w:t>
      </w:r>
      <w:r>
        <w:rPr>
          <w:rFonts w:hint="eastAsia"/>
        </w:rPr>
        <w:t>.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treat</w:t>
      </w:r>
      <w:r>
        <w:t>…</w:t>
      </w:r>
      <w:r>
        <w:rPr>
          <w:rFonts w:hint="eastAsia"/>
        </w:rPr>
        <w:t>.as</w:t>
      </w:r>
      <w:r>
        <w:t>…</w:t>
      </w:r>
      <w:r>
        <w:rPr>
          <w:rFonts w:hint="eastAsia"/>
        </w:rPr>
        <w:t>.=regard</w:t>
      </w:r>
      <w:r>
        <w:t>…</w:t>
      </w:r>
      <w:r>
        <w:rPr>
          <w:rFonts w:hint="eastAsia"/>
        </w:rPr>
        <w:t>as</w:t>
      </w:r>
      <w:r>
        <w:t>…</w:t>
      </w:r>
      <w:r>
        <w:rPr>
          <w:rFonts w:hint="eastAsia"/>
        </w:rPr>
        <w:t xml:space="preserve">               .把</w:t>
      </w:r>
      <w:r>
        <w:t>…</w:t>
      </w:r>
      <w:r>
        <w:rPr>
          <w:rFonts w:hint="eastAsia"/>
        </w:rPr>
        <w:t>.当作</w:t>
      </w:r>
      <w:r>
        <w:t>…</w:t>
      </w:r>
      <w:r>
        <w:rPr>
          <w:rFonts w:hint="eastAsia"/>
        </w:rPr>
        <w:t>看待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as long as                              只要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at any time                             在任何时候。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t>at</w:t>
      </w:r>
      <w:r>
        <w:rPr>
          <w:rFonts w:hint="eastAsia"/>
        </w:rPr>
        <w:t xml:space="preserve"> that time                             在那时</w:t>
      </w:r>
    </w:p>
    <w:p>
      <w:pPr>
        <w:rPr>
          <w:rFonts w:hint="eastAsia"/>
        </w:rPr>
      </w:pPr>
      <w:r>
        <w:rPr>
          <w:rFonts w:hint="eastAsia"/>
        </w:rPr>
        <w:t xml:space="preserve">        at the same time                         同时</w:t>
      </w:r>
    </w:p>
    <w:p>
      <w:pPr>
        <w:rPr>
          <w:rFonts w:hint="eastAsia"/>
        </w:rPr>
      </w:pPr>
      <w:r>
        <w:rPr>
          <w:rFonts w:hint="eastAsia"/>
        </w:rPr>
        <w:t xml:space="preserve">        at this time of                           在</w:t>
      </w:r>
      <w:r>
        <w:t>…</w:t>
      </w:r>
      <w:r>
        <w:rPr>
          <w:rFonts w:hint="eastAsia"/>
        </w:rPr>
        <w:t>.的这个时候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 any weather  =in all weather             无论天气 好坏。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lose on</w:t>
      </w:r>
      <w:r>
        <w:rPr>
          <w:rFonts w:hint="eastAsia" w:ascii="宋体" w:hAnsi="宋体"/>
        </w:rPr>
        <w:t>e′</w:t>
      </w:r>
      <w:r>
        <w:rPr>
          <w:rFonts w:hint="eastAsia"/>
        </w:rPr>
        <w:t>s way                         迷路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useful to sb.                          对某人有用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run away                               逃跑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to on</w:t>
      </w:r>
      <w:r>
        <w:rPr>
          <w:rFonts w:hint="eastAsia" w:ascii="宋体" w:hAnsi="宋体"/>
        </w:rPr>
        <w:t>e′</w:t>
      </w:r>
      <w:r>
        <w:rPr>
          <w:rFonts w:hint="eastAsia"/>
        </w:rPr>
        <w:t>s surprise                        让某人感到惊讶的是事。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</w:t>
      </w:r>
      <w:r>
        <w:t>…</w:t>
      </w:r>
      <w:r>
        <w:rPr>
          <w:rFonts w:hint="eastAsia"/>
        </w:rPr>
        <w:t>.direction                            朝</w:t>
      </w:r>
      <w:r>
        <w:t>…</w:t>
      </w:r>
      <w:r>
        <w:rPr>
          <w:rFonts w:hint="eastAsia"/>
        </w:rPr>
        <w:t>.的方向</w:t>
      </w:r>
    </w:p>
    <w:p>
      <w:pPr>
        <w:rPr>
          <w:rFonts w:hint="eastAsia"/>
          <w:b/>
        </w:rPr>
      </w:pPr>
      <w:r>
        <w:rPr>
          <w:b/>
        </w:rPr>
        <w:t>T</w:t>
      </w:r>
      <w:r>
        <w:rPr>
          <w:rFonts w:hint="eastAsia"/>
          <w:b/>
        </w:rPr>
        <w:t>opic 3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in the future                                  将来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live  in                                     住进去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live  on                                     靠</w:t>
      </w:r>
      <w:r>
        <w:t>…</w:t>
      </w:r>
      <w:r>
        <w:rPr>
          <w:rFonts w:hint="eastAsia"/>
        </w:rPr>
        <w:t xml:space="preserve">为生 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and so on                                      等等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 xml:space="preserve">I think not = I </w:t>
      </w:r>
      <w:r>
        <w:t>don’t</w:t>
      </w:r>
      <w:r>
        <w:rPr>
          <w:rFonts w:hint="eastAsia"/>
        </w:rPr>
        <w:t xml:space="preserve"> think so                    我不认为是这样</w:t>
      </w:r>
    </w:p>
    <w:p>
      <w:pPr>
        <w:ind w:left="360"/>
        <w:rPr>
          <w:rFonts w:hint="eastAsia"/>
        </w:rPr>
      </w:pPr>
      <w:r>
        <w:t>I</w:t>
      </w:r>
      <w:r>
        <w:rPr>
          <w:rFonts w:hint="eastAsia"/>
        </w:rPr>
        <w:t xml:space="preserve"> expect not = </w:t>
      </w:r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expect so                  我想不会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 suppose not= </w:t>
      </w:r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suppose so                 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 able to do sth.                               能够做某事。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in order to                                    为了···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see sth. with on</w:t>
      </w:r>
      <w:r>
        <w:rPr>
          <w:rFonts w:hint="eastAsia" w:ascii="宋体" w:hAnsi="宋体"/>
        </w:rPr>
        <w:t>e′</w:t>
      </w:r>
      <w:r>
        <w:rPr>
          <w:rFonts w:hint="eastAsia"/>
        </w:rPr>
        <w:t>s own eyes                    亲眼看见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 based on                                   以</w:t>
      </w:r>
      <w:r>
        <w:t>…</w:t>
      </w:r>
      <w:r>
        <w:rPr>
          <w:rFonts w:hint="eastAsia"/>
        </w:rPr>
        <w:t>为基础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test ones idea                                 验证某人的观点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prefer  A to B                           与B相比更喜欢A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 xml:space="preserve">    be based on                              以···为根据。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 worth sth.                             值.....</w:t>
      </w:r>
    </w:p>
    <w:p>
      <w:pPr>
        <w:rPr>
          <w:rFonts w:hint="eastAsia"/>
        </w:rPr>
      </w:pPr>
      <w:r>
        <w:rPr>
          <w:rFonts w:hint="eastAsia"/>
        </w:rPr>
        <w:t xml:space="preserve">        be worth doing...                          值得做.......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decide to do sth.                          决定做某事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 xml:space="preserve">the beginning of the end of </w:t>
      </w:r>
      <w:r>
        <w:t>…</w:t>
      </w:r>
      <w:r>
        <w:rPr>
          <w:rFonts w:hint="eastAsia"/>
        </w:rPr>
        <w:t xml:space="preserve">               </w:t>
      </w:r>
      <w:r>
        <w:t>…</w:t>
      </w:r>
      <w:r>
        <w:rPr>
          <w:rFonts w:hint="eastAsia"/>
        </w:rPr>
        <w:t>.末日的开始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name</w:t>
      </w:r>
      <w:r>
        <w:t>…</w:t>
      </w:r>
      <w:r>
        <w:rPr>
          <w:rFonts w:hint="eastAsia"/>
        </w:rPr>
        <w:t>.. after</w:t>
      </w:r>
      <w:r>
        <w:t>…</w:t>
      </w:r>
      <w:r>
        <w:rPr>
          <w:rFonts w:hint="eastAsia"/>
        </w:rPr>
        <w:t>..                        以</w:t>
      </w:r>
      <w:r>
        <w:t>…</w:t>
      </w:r>
      <w:r>
        <w:rPr>
          <w:rFonts w:hint="eastAsia"/>
        </w:rPr>
        <w:t>的名字给</w:t>
      </w:r>
      <w:r>
        <w:t>…</w:t>
      </w:r>
      <w:r>
        <w:rPr>
          <w:rFonts w:hint="eastAsia"/>
        </w:rPr>
        <w:t>取名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 named after                           以···命名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at a distance of                           相隔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search sth. for sb.                        搜索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in search of                             寻找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search sb.                               搜某人的身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be/get low on sth.                        .....的不足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beyond  oneself                        精神错乱</w:t>
      </w:r>
    </w:p>
    <w:p>
      <w:pPr>
        <w:rPr>
          <w:rFonts w:hint="eastAsia"/>
        </w:rPr>
      </w:pPr>
      <w:r>
        <w:rPr>
          <w:rFonts w:hint="eastAsia"/>
        </w:rPr>
        <w:t xml:space="preserve">        be beyond sb.                           使某人无法理解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wha</w:t>
      </w:r>
      <w:r>
        <w:rPr>
          <w:rFonts w:hint="eastAsia" w:ascii="宋体" w:hAnsi="宋体"/>
        </w:rPr>
        <w:t>t′</w:t>
      </w:r>
      <w:r>
        <w:rPr>
          <w:rFonts w:hint="eastAsia"/>
        </w:rPr>
        <w:t>s worse                           更糟糕的是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Separate(1)adj.                           单独的</w:t>
      </w:r>
    </w:p>
    <w:p>
      <w:pPr>
        <w:rPr>
          <w:rFonts w:hint="eastAsia"/>
        </w:rPr>
      </w:pPr>
      <w:r>
        <w:rPr>
          <w:rFonts w:hint="eastAsia"/>
        </w:rPr>
        <w:t xml:space="preserve">              （2）v.  Separate.....from....          使分开/分离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it has been + 时间段 + since（一般过去时态）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=it is + 时间段 + since+从句（一般过去时态）     自从···到现在已经多时间了</w:t>
      </w:r>
    </w:p>
    <w:p>
      <w:pPr>
        <w:ind w:firstLine="630" w:firstLineChars="3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headerReference r:id="rId3" w:type="default"/>
      <w:footerReference r:id="rId4" w:type="default"/>
      <w:footerReference r:id="rId5" w:type="even"/>
      <w:pgSz w:w="11907" w:h="16840"/>
      <w:pgMar w:top="907" w:right="96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5637D23"/>
    <w:multiLevelType w:val="multilevel"/>
    <w:tmpl w:val="25637D23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9EA6386"/>
    <w:multiLevelType w:val="multilevel"/>
    <w:tmpl w:val="79EA638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274006"/>
    <w:rsid w:val="001F5ED5"/>
    <w:rsid w:val="00274006"/>
    <w:rsid w:val="007530AF"/>
    <w:rsid w:val="00D436D2"/>
    <w:rsid w:val="19015736"/>
    <w:rsid w:val="1E666202"/>
    <w:rsid w:val="FA69D4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11</Pages>
  <Words>3711</Words>
  <Characters>21159</Characters>
  <Lines>176</Lines>
  <Paragraphs>49</Paragraphs>
  <TotalTime>1</TotalTime>
  <ScaleCrop>false</ScaleCrop>
  <LinksUpToDate>false</LinksUpToDate>
  <CharactersWithSpaces>24821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2013-01-11T10:01:00Z</dcterms:created>
  <dc:creator>8110</dc:creator>
  <cp:lastModifiedBy>功夫熊猫</cp:lastModifiedBy>
  <dcterms:modified xsi:type="dcterms:W3CDTF">2024-05-13T09:32:05Z</dcterms:modified>
  <dc:title>九年级英语重点词组与句型Unit 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C8E8F7AB43764809ADF27C968CED0AF2_13</vt:lpwstr>
  </property>
</Properties>
</file>